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Ind w:w="-135" w:type="dxa"/>
        <w:tblBorders>
          <w:left w:val="single" w:sz="36" w:space="0" w:color="071DF2" w:themeColor="accent4" w:themeShade="BF"/>
        </w:tblBorders>
        <w:tblLayout w:type="fixed"/>
        <w:tblCellMar>
          <w:left w:w="144" w:type="dxa"/>
        </w:tblCellMar>
        <w:tblLook w:val="0600" w:firstRow="0" w:lastRow="0" w:firstColumn="0" w:lastColumn="0" w:noHBand="1" w:noVBand="1"/>
      </w:tblPr>
      <w:tblGrid>
        <w:gridCol w:w="9450"/>
      </w:tblGrid>
      <w:tr w:rsidR="00D42A38" w14:paraId="6110B604" w14:textId="77777777" w:rsidTr="00D42A38">
        <w:tc>
          <w:tcPr>
            <w:tcW w:w="9450" w:type="dxa"/>
          </w:tcPr>
          <w:p w14:paraId="5AB807D1" w14:textId="7D15497B" w:rsidR="00D42A38" w:rsidRDefault="005A1709" w:rsidP="0063680F">
            <w:pPr>
              <w:pStyle w:val="Title"/>
            </w:pPr>
            <w:sdt>
              <w:sdtPr>
                <w:id w:val="1768968992"/>
                <w:placeholder>
                  <w:docPart w:val="93887FFE7F6B402EA865A99D3F126D97"/>
                </w:placeholder>
                <w15:appearance w15:val="hidden"/>
              </w:sdtPr>
              <w:sdtEndPr/>
              <w:sdtContent>
                <w:r w:rsidR="00793BEC">
                  <w:t>Project Part 2: Database requirements</w:t>
                </w:r>
              </w:sdtContent>
            </w:sdt>
            <w:r w:rsidR="00D42A38">
              <w:t xml:space="preserve"> </w:t>
            </w:r>
          </w:p>
        </w:tc>
      </w:tr>
      <w:tr w:rsidR="00D42A38" w14:paraId="445E9DDC" w14:textId="77777777" w:rsidTr="00D42A38">
        <w:tc>
          <w:tcPr>
            <w:tcW w:w="9450" w:type="dxa"/>
          </w:tcPr>
          <w:p w14:paraId="5923902B" w14:textId="6992C45B" w:rsidR="00D42A38" w:rsidRDefault="005A1709" w:rsidP="00D42A38">
            <w:pPr>
              <w:pStyle w:val="Subtitle"/>
            </w:pPr>
            <w:sdt>
              <w:sdtPr>
                <w:id w:val="454913466"/>
                <w:placeholder>
                  <w:docPart w:val="D9DC9165919B4EAAA1D984B815B7FC5B"/>
                </w:placeholder>
                <w15:appearance w15:val="hidden"/>
              </w:sdtPr>
              <w:sdtEndPr/>
              <w:sdtContent>
                <w:r w:rsidR="00793BEC">
                  <w:t>February 23, 2025</w:t>
                </w:r>
              </w:sdtContent>
            </w:sdt>
            <w:r w:rsidR="00D42A38">
              <w:t xml:space="preserve"> </w:t>
            </w:r>
          </w:p>
        </w:tc>
      </w:tr>
    </w:tbl>
    <w:p w14:paraId="7CDACB66" w14:textId="77777777" w:rsidR="00325DA6" w:rsidRPr="00325DA6" w:rsidRDefault="00325DA6" w:rsidP="00325DA6"/>
    <w:p w14:paraId="70B9F705" w14:textId="33BD09ED" w:rsidR="003312ED" w:rsidRDefault="00793BEC" w:rsidP="00325DA6">
      <w:pPr>
        <w:pStyle w:val="Heading1"/>
        <w:spacing w:before="0"/>
      </w:pPr>
      <w:r>
        <w:t>Introduction</w:t>
      </w:r>
    </w:p>
    <w:p w14:paraId="29467B78" w14:textId="2677F438" w:rsidR="003312ED" w:rsidRPr="00D42A38" w:rsidRDefault="00793BEC" w:rsidP="00793BEC">
      <w:pPr>
        <w:pStyle w:val="Heading2"/>
        <w:numPr>
          <w:ilvl w:val="0"/>
          <w:numId w:val="0"/>
        </w:numPr>
        <w:ind w:left="360" w:hanging="360"/>
      </w:pPr>
      <w:r>
        <w:t>Project Overview</w:t>
      </w:r>
    </w:p>
    <w:tbl>
      <w:tblPr>
        <w:tblStyle w:val="TipTable"/>
        <w:tblW w:w="5000" w:type="pct"/>
        <w:tblLook w:val="04A0" w:firstRow="1" w:lastRow="0" w:firstColumn="1" w:lastColumn="0" w:noHBand="0" w:noVBand="1"/>
        <w:tblDescription w:val="Layout table"/>
      </w:tblPr>
      <w:tblGrid>
        <w:gridCol w:w="577"/>
        <w:gridCol w:w="8783"/>
      </w:tblGrid>
      <w:tr w:rsidR="005D4DC9" w14:paraId="348F1D33" w14:textId="77777777" w:rsidTr="00971F80">
        <w:tc>
          <w:tcPr>
            <w:cnfStyle w:val="001000000000" w:firstRow="0" w:lastRow="0" w:firstColumn="1" w:lastColumn="0" w:oddVBand="0" w:evenVBand="0" w:oddHBand="0" w:evenHBand="0" w:firstRowFirstColumn="0" w:firstRowLastColumn="0" w:lastRowFirstColumn="0" w:lastRowLastColumn="0"/>
            <w:tcW w:w="308" w:type="pct"/>
            <w:shd w:val="clear" w:color="auto" w:fill="auto"/>
          </w:tcPr>
          <w:p w14:paraId="0FFB7FCA" w14:textId="102AE359" w:rsidR="005D4DC9" w:rsidRDefault="005D4DC9" w:rsidP="007664E8"/>
        </w:tc>
        <w:tc>
          <w:tcPr>
            <w:tcW w:w="4692" w:type="pct"/>
            <w:shd w:val="clear" w:color="auto" w:fill="auto"/>
          </w:tcPr>
          <w:p w14:paraId="57D8D5CE" w14:textId="50035092" w:rsidR="005D4DC9" w:rsidRDefault="00793BEC" w:rsidP="00793BEC">
            <w:pPr>
              <w:pStyle w:val="TipText"/>
              <w:cnfStyle w:val="000000000000" w:firstRow="0" w:lastRow="0" w:firstColumn="0" w:lastColumn="0" w:oddVBand="0" w:evenVBand="0" w:oddHBand="0" w:evenHBand="0" w:firstRowFirstColumn="0" w:firstRowLastColumn="0" w:lastRowFirstColumn="0" w:lastRowLastColumn="0"/>
            </w:pPr>
            <w:r w:rsidRPr="00561DCE">
              <w:rPr>
                <w:sz w:val="24"/>
                <w:szCs w:val="24"/>
              </w:rPr>
              <w:t>The Library Management System (LMS) is designed to manage a small library’s collection of books, digital media, and magazines. It will facilitate borrowing, returning, and reserving items while tracking client memberships and fees. The system aims to improve library efficiency and provide insightful reports on borrowing trends, overdue items, and membership activity.</w:t>
            </w:r>
          </w:p>
        </w:tc>
      </w:tr>
    </w:tbl>
    <w:p w14:paraId="0824DF92" w14:textId="7180BA47" w:rsidR="003312ED" w:rsidRDefault="005A1709" w:rsidP="00793BEC">
      <w:pPr>
        <w:pStyle w:val="Heading2"/>
        <w:numPr>
          <w:ilvl w:val="0"/>
          <w:numId w:val="0"/>
        </w:numPr>
        <w:ind w:left="360" w:hanging="360"/>
      </w:pPr>
      <w:sdt>
        <w:sdtPr>
          <w:id w:val="345529251"/>
          <w:placeholder>
            <w:docPart w:val="D19037F24BD74DBE94C01E7C28F3F2F1"/>
          </w:placeholder>
          <w15:appearance w15:val="hidden"/>
        </w:sdtPr>
        <w:sdtEndPr/>
        <w:sdtContent>
          <w:r w:rsidR="00793BEC">
            <w:t>Scope</w:t>
          </w:r>
        </w:sdtContent>
      </w:sdt>
      <w:r w:rsidR="00D42A38">
        <w:t xml:space="preserve"> </w:t>
      </w:r>
    </w:p>
    <w:tbl>
      <w:tblPr>
        <w:tblStyle w:val="TipTable"/>
        <w:tblW w:w="5000" w:type="pct"/>
        <w:tblLook w:val="04A0" w:firstRow="1" w:lastRow="0" w:firstColumn="1" w:lastColumn="0" w:noHBand="0" w:noVBand="1"/>
        <w:tblDescription w:val="Layout table"/>
      </w:tblPr>
      <w:tblGrid>
        <w:gridCol w:w="577"/>
        <w:gridCol w:w="8783"/>
      </w:tblGrid>
      <w:tr w:rsidR="005D4DC9" w14:paraId="480E0EC4" w14:textId="77777777" w:rsidTr="00BE3695">
        <w:tc>
          <w:tcPr>
            <w:cnfStyle w:val="001000000000" w:firstRow="0" w:lastRow="0" w:firstColumn="1" w:lastColumn="0" w:oddVBand="0" w:evenVBand="0" w:oddHBand="0" w:evenHBand="0" w:firstRowFirstColumn="0" w:firstRowLastColumn="0" w:lastRowFirstColumn="0" w:lastRowLastColumn="0"/>
            <w:tcW w:w="308" w:type="pct"/>
            <w:shd w:val="clear" w:color="auto" w:fill="auto"/>
          </w:tcPr>
          <w:p w14:paraId="09A19D83" w14:textId="560ED221" w:rsidR="005D4DC9" w:rsidRDefault="005D4DC9" w:rsidP="007664E8"/>
        </w:tc>
        <w:tc>
          <w:tcPr>
            <w:tcW w:w="4692" w:type="pct"/>
            <w:shd w:val="clear" w:color="auto" w:fill="auto"/>
          </w:tcPr>
          <w:p w14:paraId="077AF27C" w14:textId="172475B7" w:rsidR="00793BEC" w:rsidRDefault="00793BEC" w:rsidP="008D5E06">
            <w:pPr>
              <w:pStyle w:val="TipText"/>
              <w:cnfStyle w:val="000000000000" w:firstRow="0" w:lastRow="0" w:firstColumn="0" w:lastColumn="0" w:oddVBand="0" w:evenVBand="0" w:oddHBand="0" w:evenHBand="0" w:firstRowFirstColumn="0" w:firstRowLastColumn="0" w:lastRowFirstColumn="0" w:lastRowLastColumn="0"/>
            </w:pPr>
            <w:r w:rsidRPr="00561DCE">
              <w:rPr>
                <w:sz w:val="24"/>
                <w:szCs w:val="24"/>
              </w:rPr>
              <w:t xml:space="preserve">The project covers the creation of a relational database to store and manage library resources, </w:t>
            </w:r>
            <w:r w:rsidRPr="00561DCE">
              <w:rPr>
                <w:sz w:val="24"/>
                <w:szCs w:val="24"/>
              </w:rPr>
              <w:t>membership</w:t>
            </w:r>
            <w:r w:rsidRPr="00561DCE">
              <w:rPr>
                <w:sz w:val="24"/>
                <w:szCs w:val="24"/>
              </w:rPr>
              <w:t>, borrowing rules, and transactions. It includes:</w:t>
            </w:r>
            <w:r w:rsidR="008D6D77">
              <w:t xml:space="preserve"> </w:t>
            </w:r>
          </w:p>
          <w:p w14:paraId="6F982F52" w14:textId="77777777" w:rsidR="00793BEC" w:rsidRPr="00760B8E" w:rsidRDefault="00793BEC" w:rsidP="00793BEC">
            <w:pPr>
              <w:numPr>
                <w:ilvl w:val="0"/>
                <w:numId w:val="16"/>
              </w:numPr>
              <w:spacing w:after="160" w:line="278" w:lineRule="auto"/>
              <w:cnfStyle w:val="000000000000" w:firstRow="0" w:lastRow="0" w:firstColumn="0" w:lastColumn="0" w:oddVBand="0" w:evenVBand="0" w:oddHBand="0" w:evenHBand="0" w:firstRowFirstColumn="0" w:firstRowLastColumn="0" w:lastRowFirstColumn="0" w:lastRowLastColumn="0"/>
              <w:rPr>
                <w:i/>
                <w:iCs/>
                <w:color w:val="595959" w:themeColor="text1" w:themeTint="A6"/>
                <w:sz w:val="24"/>
                <w:szCs w:val="24"/>
              </w:rPr>
            </w:pPr>
            <w:r w:rsidRPr="00760B8E">
              <w:rPr>
                <w:i/>
                <w:iCs/>
                <w:color w:val="595959" w:themeColor="text1" w:themeTint="A6"/>
                <w:sz w:val="24"/>
                <w:szCs w:val="24"/>
              </w:rPr>
              <w:t>Managing books, digital media, and magazines.</w:t>
            </w:r>
          </w:p>
          <w:p w14:paraId="3C5C4564" w14:textId="77777777" w:rsidR="00793BEC" w:rsidRPr="00760B8E" w:rsidRDefault="00793BEC" w:rsidP="00793BEC">
            <w:pPr>
              <w:numPr>
                <w:ilvl w:val="0"/>
                <w:numId w:val="16"/>
              </w:numPr>
              <w:spacing w:after="160" w:line="278" w:lineRule="auto"/>
              <w:cnfStyle w:val="000000000000" w:firstRow="0" w:lastRow="0" w:firstColumn="0" w:lastColumn="0" w:oddVBand="0" w:evenVBand="0" w:oddHBand="0" w:evenHBand="0" w:firstRowFirstColumn="0" w:firstRowLastColumn="0" w:lastRowFirstColumn="0" w:lastRowLastColumn="0"/>
              <w:rPr>
                <w:i/>
                <w:iCs/>
                <w:color w:val="595959" w:themeColor="text1" w:themeTint="A6"/>
                <w:sz w:val="24"/>
                <w:szCs w:val="24"/>
              </w:rPr>
            </w:pPr>
            <w:r w:rsidRPr="00760B8E">
              <w:rPr>
                <w:i/>
                <w:iCs/>
                <w:color w:val="595959" w:themeColor="text1" w:themeTint="A6"/>
                <w:sz w:val="24"/>
                <w:szCs w:val="24"/>
              </w:rPr>
              <w:t>Tracking borrowing and returns.</w:t>
            </w:r>
          </w:p>
          <w:p w14:paraId="3ADED6AF" w14:textId="77777777" w:rsidR="00793BEC" w:rsidRPr="00760B8E" w:rsidRDefault="00793BEC" w:rsidP="00793BEC">
            <w:pPr>
              <w:numPr>
                <w:ilvl w:val="0"/>
                <w:numId w:val="16"/>
              </w:numPr>
              <w:spacing w:after="160" w:line="278" w:lineRule="auto"/>
              <w:cnfStyle w:val="000000000000" w:firstRow="0" w:lastRow="0" w:firstColumn="0" w:lastColumn="0" w:oddVBand="0" w:evenVBand="0" w:oddHBand="0" w:evenHBand="0" w:firstRowFirstColumn="0" w:firstRowLastColumn="0" w:lastRowFirstColumn="0" w:lastRowLastColumn="0"/>
              <w:rPr>
                <w:i/>
                <w:iCs/>
                <w:color w:val="595959" w:themeColor="text1" w:themeTint="A6"/>
                <w:sz w:val="24"/>
                <w:szCs w:val="24"/>
              </w:rPr>
            </w:pPr>
            <w:r w:rsidRPr="00760B8E">
              <w:rPr>
                <w:i/>
                <w:iCs/>
                <w:color w:val="595959" w:themeColor="text1" w:themeTint="A6"/>
                <w:sz w:val="24"/>
                <w:szCs w:val="24"/>
              </w:rPr>
              <w:t>Enforcing borrowing limits and late fees.</w:t>
            </w:r>
          </w:p>
          <w:p w14:paraId="11DECABF" w14:textId="77777777" w:rsidR="00793BEC" w:rsidRPr="00760B8E" w:rsidRDefault="00793BEC" w:rsidP="00793BEC">
            <w:pPr>
              <w:numPr>
                <w:ilvl w:val="0"/>
                <w:numId w:val="16"/>
              </w:numPr>
              <w:spacing w:after="160" w:line="278" w:lineRule="auto"/>
              <w:cnfStyle w:val="000000000000" w:firstRow="0" w:lastRow="0" w:firstColumn="0" w:lastColumn="0" w:oddVBand="0" w:evenVBand="0" w:oddHBand="0" w:evenHBand="0" w:firstRowFirstColumn="0" w:firstRowLastColumn="0" w:lastRowFirstColumn="0" w:lastRowLastColumn="0"/>
              <w:rPr>
                <w:i/>
                <w:iCs/>
                <w:color w:val="595959" w:themeColor="text1" w:themeTint="A6"/>
                <w:sz w:val="24"/>
                <w:szCs w:val="24"/>
              </w:rPr>
            </w:pPr>
            <w:r w:rsidRPr="00760B8E">
              <w:rPr>
                <w:i/>
                <w:iCs/>
                <w:color w:val="595959" w:themeColor="text1" w:themeTint="A6"/>
                <w:sz w:val="24"/>
                <w:szCs w:val="24"/>
              </w:rPr>
              <w:t>Generating various reports for library administration.</w:t>
            </w:r>
          </w:p>
          <w:p w14:paraId="18246A48" w14:textId="526EB4B2" w:rsidR="005D4DC9" w:rsidRDefault="00793BEC" w:rsidP="00793BEC">
            <w:pPr>
              <w:numPr>
                <w:ilvl w:val="0"/>
                <w:numId w:val="16"/>
              </w:numPr>
              <w:spacing w:after="160" w:line="278" w:lineRule="auto"/>
              <w:cnfStyle w:val="000000000000" w:firstRow="0" w:lastRow="0" w:firstColumn="0" w:lastColumn="0" w:oddVBand="0" w:evenVBand="0" w:oddHBand="0" w:evenHBand="0" w:firstRowFirstColumn="0" w:firstRowLastColumn="0" w:lastRowFirstColumn="0" w:lastRowLastColumn="0"/>
            </w:pPr>
            <w:r w:rsidRPr="00760B8E">
              <w:rPr>
                <w:i/>
                <w:iCs/>
                <w:color w:val="595959" w:themeColor="text1" w:themeTint="A6"/>
                <w:sz w:val="24"/>
                <w:szCs w:val="24"/>
              </w:rPr>
              <w:t>Implementing client and staff roles with appropriate access levels.</w:t>
            </w:r>
            <w:r w:rsidR="008D6D77">
              <w:t xml:space="preserve"> </w:t>
            </w:r>
          </w:p>
        </w:tc>
      </w:tr>
    </w:tbl>
    <w:p w14:paraId="25FA6AFC" w14:textId="3CD9E515" w:rsidR="003312ED" w:rsidRDefault="005A1709" w:rsidP="00793BEC">
      <w:pPr>
        <w:pStyle w:val="Heading2"/>
        <w:numPr>
          <w:ilvl w:val="0"/>
          <w:numId w:val="0"/>
        </w:numPr>
        <w:ind w:left="360" w:hanging="360"/>
      </w:pPr>
      <w:sdt>
        <w:sdtPr>
          <w:id w:val="673848302"/>
          <w:placeholder>
            <w:docPart w:val="D7AF6B101C5B4622A405412030A042E5"/>
          </w:placeholder>
          <w15:appearance w15:val="hidden"/>
        </w:sdtPr>
        <w:sdtEndPr/>
        <w:sdtContent>
          <w:r w:rsidR="00793BEC">
            <w:t>Glossary</w:t>
          </w:r>
        </w:sdtContent>
      </w:sdt>
      <w:r w:rsidR="00D42A38">
        <w:t xml:space="preserve"> </w:t>
      </w:r>
    </w:p>
    <w:tbl>
      <w:tblPr>
        <w:tblStyle w:val="TipTable"/>
        <w:tblW w:w="5000" w:type="pct"/>
        <w:tblLook w:val="04A0" w:firstRow="1" w:lastRow="0" w:firstColumn="1" w:lastColumn="0" w:noHBand="0" w:noVBand="1"/>
        <w:tblDescription w:val="Layout table"/>
      </w:tblPr>
      <w:tblGrid>
        <w:gridCol w:w="577"/>
        <w:gridCol w:w="8783"/>
      </w:tblGrid>
      <w:tr w:rsidR="005D4DC9" w14:paraId="5CD96115" w14:textId="77777777" w:rsidTr="00BE3695">
        <w:tc>
          <w:tcPr>
            <w:cnfStyle w:val="001000000000" w:firstRow="0" w:lastRow="0" w:firstColumn="1" w:lastColumn="0" w:oddVBand="0" w:evenVBand="0" w:oddHBand="0" w:evenHBand="0" w:firstRowFirstColumn="0" w:firstRowLastColumn="0" w:lastRowFirstColumn="0" w:lastRowLastColumn="0"/>
            <w:tcW w:w="308" w:type="pct"/>
            <w:shd w:val="clear" w:color="auto" w:fill="auto"/>
          </w:tcPr>
          <w:p w14:paraId="12E712BA" w14:textId="53C4986C" w:rsidR="005D4DC9" w:rsidRDefault="005D4DC9" w:rsidP="007664E8"/>
        </w:tc>
        <w:tc>
          <w:tcPr>
            <w:tcW w:w="4692" w:type="pct"/>
            <w:shd w:val="clear" w:color="auto" w:fill="auto"/>
          </w:tcPr>
          <w:p w14:paraId="746A20DD" w14:textId="77777777" w:rsidR="00793BEC" w:rsidRPr="00760B8E" w:rsidRDefault="00793BEC" w:rsidP="00793BEC">
            <w:pPr>
              <w:numPr>
                <w:ilvl w:val="0"/>
                <w:numId w:val="17"/>
              </w:numPr>
              <w:spacing w:after="160" w:line="278" w:lineRule="auto"/>
              <w:cnfStyle w:val="000000000000" w:firstRow="0" w:lastRow="0" w:firstColumn="0" w:lastColumn="0" w:oddVBand="0" w:evenVBand="0" w:oddHBand="0" w:evenHBand="0" w:firstRowFirstColumn="0" w:firstRowLastColumn="0" w:lastRowFirstColumn="0" w:lastRowLastColumn="0"/>
              <w:rPr>
                <w:i/>
                <w:iCs/>
                <w:color w:val="595959" w:themeColor="text1" w:themeTint="A6"/>
                <w:sz w:val="24"/>
                <w:szCs w:val="24"/>
              </w:rPr>
            </w:pPr>
            <w:r w:rsidRPr="00760B8E">
              <w:rPr>
                <w:b/>
                <w:bCs/>
                <w:i/>
                <w:iCs/>
                <w:color w:val="595959" w:themeColor="text1" w:themeTint="A6"/>
                <w:sz w:val="24"/>
                <w:szCs w:val="24"/>
              </w:rPr>
              <w:t>LMS</w:t>
            </w:r>
            <w:r w:rsidRPr="00760B8E">
              <w:rPr>
                <w:i/>
                <w:iCs/>
                <w:color w:val="595959" w:themeColor="text1" w:themeTint="A6"/>
                <w:sz w:val="24"/>
                <w:szCs w:val="24"/>
              </w:rPr>
              <w:t>: Library Management System</w:t>
            </w:r>
          </w:p>
          <w:p w14:paraId="267BB400" w14:textId="77777777" w:rsidR="00793BEC" w:rsidRPr="00760B8E" w:rsidRDefault="00793BEC" w:rsidP="00793BEC">
            <w:pPr>
              <w:numPr>
                <w:ilvl w:val="0"/>
                <w:numId w:val="17"/>
              </w:numPr>
              <w:spacing w:after="160" w:line="278" w:lineRule="auto"/>
              <w:cnfStyle w:val="000000000000" w:firstRow="0" w:lastRow="0" w:firstColumn="0" w:lastColumn="0" w:oddVBand="0" w:evenVBand="0" w:oddHBand="0" w:evenHBand="0" w:firstRowFirstColumn="0" w:firstRowLastColumn="0" w:lastRowFirstColumn="0" w:lastRowLastColumn="0"/>
              <w:rPr>
                <w:i/>
                <w:iCs/>
                <w:color w:val="595959" w:themeColor="text1" w:themeTint="A6"/>
                <w:sz w:val="24"/>
                <w:szCs w:val="24"/>
              </w:rPr>
            </w:pPr>
            <w:r w:rsidRPr="00760B8E">
              <w:rPr>
                <w:b/>
                <w:bCs/>
                <w:i/>
                <w:iCs/>
                <w:color w:val="595959" w:themeColor="text1" w:themeTint="A6"/>
                <w:sz w:val="24"/>
                <w:szCs w:val="24"/>
              </w:rPr>
              <w:t>ISBN</w:t>
            </w:r>
            <w:r w:rsidRPr="00760B8E">
              <w:rPr>
                <w:i/>
                <w:iCs/>
                <w:color w:val="595959" w:themeColor="text1" w:themeTint="A6"/>
                <w:sz w:val="24"/>
                <w:szCs w:val="24"/>
              </w:rPr>
              <w:t>: International Standard Book Number</w:t>
            </w:r>
          </w:p>
          <w:p w14:paraId="72B52543" w14:textId="77777777" w:rsidR="00793BEC" w:rsidRPr="00760B8E" w:rsidRDefault="00793BEC" w:rsidP="00793BEC">
            <w:pPr>
              <w:numPr>
                <w:ilvl w:val="0"/>
                <w:numId w:val="17"/>
              </w:numPr>
              <w:spacing w:after="160" w:line="278" w:lineRule="auto"/>
              <w:cnfStyle w:val="000000000000" w:firstRow="0" w:lastRow="0" w:firstColumn="0" w:lastColumn="0" w:oddVBand="0" w:evenVBand="0" w:oddHBand="0" w:evenHBand="0" w:firstRowFirstColumn="0" w:firstRowLastColumn="0" w:lastRowFirstColumn="0" w:lastRowLastColumn="0"/>
              <w:rPr>
                <w:i/>
                <w:iCs/>
                <w:color w:val="595959" w:themeColor="text1" w:themeTint="A6"/>
                <w:sz w:val="24"/>
                <w:szCs w:val="24"/>
              </w:rPr>
            </w:pPr>
            <w:r w:rsidRPr="00760B8E">
              <w:rPr>
                <w:b/>
                <w:bCs/>
                <w:i/>
                <w:iCs/>
                <w:color w:val="595959" w:themeColor="text1" w:themeTint="A6"/>
                <w:sz w:val="24"/>
                <w:szCs w:val="24"/>
              </w:rPr>
              <w:t>Borrowing Limit</w:t>
            </w:r>
            <w:r w:rsidRPr="00760B8E">
              <w:rPr>
                <w:i/>
                <w:iCs/>
                <w:color w:val="595959" w:themeColor="text1" w:themeTint="A6"/>
                <w:sz w:val="24"/>
                <w:szCs w:val="24"/>
              </w:rPr>
              <w:t xml:space="preserve">: The maximum number of items a member can </w:t>
            </w:r>
            <w:r w:rsidRPr="00793BEC">
              <w:rPr>
                <w:i/>
                <w:iCs/>
                <w:color w:val="595959" w:themeColor="text1" w:themeTint="A6"/>
                <w:sz w:val="24"/>
                <w:szCs w:val="24"/>
              </w:rPr>
              <w:t>borrow.</w:t>
            </w:r>
          </w:p>
          <w:p w14:paraId="2A635D33" w14:textId="77777777" w:rsidR="00793BEC" w:rsidRPr="00760B8E" w:rsidRDefault="00793BEC" w:rsidP="00793BEC">
            <w:pPr>
              <w:numPr>
                <w:ilvl w:val="0"/>
                <w:numId w:val="17"/>
              </w:numPr>
              <w:spacing w:after="160" w:line="278" w:lineRule="auto"/>
              <w:cnfStyle w:val="000000000000" w:firstRow="0" w:lastRow="0" w:firstColumn="0" w:lastColumn="0" w:oddVBand="0" w:evenVBand="0" w:oddHBand="0" w:evenHBand="0" w:firstRowFirstColumn="0" w:firstRowLastColumn="0" w:lastRowFirstColumn="0" w:lastRowLastColumn="0"/>
              <w:rPr>
                <w:i/>
                <w:iCs/>
                <w:color w:val="595959" w:themeColor="text1" w:themeTint="A6"/>
                <w:sz w:val="24"/>
                <w:szCs w:val="24"/>
              </w:rPr>
            </w:pPr>
            <w:r w:rsidRPr="00760B8E">
              <w:rPr>
                <w:b/>
                <w:bCs/>
                <w:i/>
                <w:iCs/>
                <w:color w:val="595959" w:themeColor="text1" w:themeTint="A6"/>
                <w:sz w:val="24"/>
                <w:szCs w:val="24"/>
              </w:rPr>
              <w:t>Late Fee</w:t>
            </w:r>
            <w:r w:rsidRPr="00760B8E">
              <w:rPr>
                <w:i/>
                <w:iCs/>
                <w:color w:val="595959" w:themeColor="text1" w:themeTint="A6"/>
                <w:sz w:val="24"/>
                <w:szCs w:val="24"/>
              </w:rPr>
              <w:t xml:space="preserve">: A penalty charged for overdue </w:t>
            </w:r>
            <w:r w:rsidRPr="00793BEC">
              <w:rPr>
                <w:i/>
                <w:iCs/>
                <w:color w:val="595959" w:themeColor="text1" w:themeTint="A6"/>
                <w:sz w:val="24"/>
                <w:szCs w:val="24"/>
              </w:rPr>
              <w:t>items.</w:t>
            </w:r>
          </w:p>
          <w:p w14:paraId="40FB29B2" w14:textId="77777777" w:rsidR="00793BEC" w:rsidRPr="00760B8E" w:rsidRDefault="00793BEC" w:rsidP="00793BEC">
            <w:pPr>
              <w:numPr>
                <w:ilvl w:val="0"/>
                <w:numId w:val="17"/>
              </w:numPr>
              <w:spacing w:after="160" w:line="278" w:lineRule="auto"/>
              <w:cnfStyle w:val="000000000000" w:firstRow="0" w:lastRow="0" w:firstColumn="0" w:lastColumn="0" w:oddVBand="0" w:evenVBand="0" w:oddHBand="0" w:evenHBand="0" w:firstRowFirstColumn="0" w:firstRowLastColumn="0" w:lastRowFirstColumn="0" w:lastRowLastColumn="0"/>
              <w:rPr>
                <w:i/>
                <w:iCs/>
                <w:color w:val="595959" w:themeColor="text1" w:themeTint="A6"/>
                <w:sz w:val="24"/>
                <w:szCs w:val="24"/>
              </w:rPr>
            </w:pPr>
            <w:r w:rsidRPr="00760B8E">
              <w:rPr>
                <w:b/>
                <w:bCs/>
                <w:i/>
                <w:iCs/>
                <w:color w:val="595959" w:themeColor="text1" w:themeTint="A6"/>
                <w:sz w:val="24"/>
                <w:szCs w:val="24"/>
              </w:rPr>
              <w:t>Client</w:t>
            </w:r>
            <w:r w:rsidRPr="00760B8E">
              <w:rPr>
                <w:i/>
                <w:iCs/>
                <w:color w:val="595959" w:themeColor="text1" w:themeTint="A6"/>
                <w:sz w:val="24"/>
                <w:szCs w:val="24"/>
              </w:rPr>
              <w:t>: A registered library member</w:t>
            </w:r>
          </w:p>
          <w:p w14:paraId="45C6207E" w14:textId="54340A5D" w:rsidR="00793BEC" w:rsidRPr="00793BEC" w:rsidRDefault="00793BEC" w:rsidP="008D5E06">
            <w:pPr>
              <w:numPr>
                <w:ilvl w:val="0"/>
                <w:numId w:val="17"/>
              </w:numPr>
              <w:spacing w:after="160" w:line="278" w:lineRule="auto"/>
              <w:cnfStyle w:val="000000000000" w:firstRow="0" w:lastRow="0" w:firstColumn="0" w:lastColumn="0" w:oddVBand="0" w:evenVBand="0" w:oddHBand="0" w:evenHBand="0" w:firstRowFirstColumn="0" w:firstRowLastColumn="0" w:lastRowFirstColumn="0" w:lastRowLastColumn="0"/>
              <w:rPr>
                <w:i/>
                <w:iCs/>
                <w:color w:val="595959" w:themeColor="text1" w:themeTint="A6"/>
                <w:sz w:val="24"/>
                <w:szCs w:val="24"/>
              </w:rPr>
            </w:pPr>
            <w:r w:rsidRPr="00760B8E">
              <w:rPr>
                <w:b/>
                <w:bCs/>
                <w:i/>
                <w:iCs/>
                <w:color w:val="595959" w:themeColor="text1" w:themeTint="A6"/>
                <w:sz w:val="24"/>
                <w:szCs w:val="24"/>
              </w:rPr>
              <w:t>Administrator</w:t>
            </w:r>
            <w:r w:rsidRPr="00760B8E">
              <w:rPr>
                <w:i/>
                <w:iCs/>
                <w:color w:val="595959" w:themeColor="text1" w:themeTint="A6"/>
                <w:sz w:val="24"/>
                <w:szCs w:val="24"/>
              </w:rPr>
              <w:t>: Library staff responsible for managing the system</w:t>
            </w:r>
          </w:p>
        </w:tc>
      </w:tr>
    </w:tbl>
    <w:p w14:paraId="6B7E62DB" w14:textId="2292C798" w:rsidR="00793BEC" w:rsidRDefault="00793BEC" w:rsidP="00793BEC">
      <w:pPr>
        <w:pStyle w:val="Heading1"/>
        <w:spacing w:before="0"/>
      </w:pPr>
      <w:r>
        <w:lastRenderedPageBreak/>
        <w:t>Stakeholders</w:t>
      </w:r>
    </w:p>
    <w:p w14:paraId="21AD230D" w14:textId="77777777" w:rsidR="00793BEC" w:rsidRPr="00760B8E" w:rsidRDefault="00793BEC" w:rsidP="00793BEC">
      <w:pPr>
        <w:numPr>
          <w:ilvl w:val="0"/>
          <w:numId w:val="18"/>
        </w:numPr>
        <w:spacing w:before="100" w:beforeAutospacing="1" w:after="100" w:afterAutospacing="1" w:line="276" w:lineRule="auto"/>
        <w:rPr>
          <w:rFonts w:eastAsia="Times New Roman" w:cs="Times New Roman"/>
          <w:i/>
          <w:iCs/>
          <w:color w:val="595959" w:themeColor="text1" w:themeTint="A6"/>
          <w:sz w:val="24"/>
          <w:szCs w:val="24"/>
        </w:rPr>
      </w:pPr>
      <w:r w:rsidRPr="00760B8E">
        <w:rPr>
          <w:rFonts w:eastAsia="Times New Roman" w:cs="Times New Roman"/>
          <w:b/>
          <w:bCs/>
          <w:i/>
          <w:iCs/>
          <w:color w:val="595959" w:themeColor="text1" w:themeTint="A6"/>
          <w:sz w:val="24"/>
          <w:szCs w:val="24"/>
        </w:rPr>
        <w:t>Library Clients</w:t>
      </w:r>
      <w:r w:rsidRPr="00760B8E">
        <w:rPr>
          <w:rFonts w:eastAsia="Times New Roman" w:cs="Times New Roman"/>
          <w:i/>
          <w:iCs/>
          <w:color w:val="595959" w:themeColor="text1" w:themeTint="A6"/>
          <w:sz w:val="24"/>
          <w:szCs w:val="24"/>
        </w:rPr>
        <w:t>: End-users who borrow and return items.</w:t>
      </w:r>
    </w:p>
    <w:p w14:paraId="0A2666A5" w14:textId="77777777" w:rsidR="00793BEC" w:rsidRPr="00760B8E" w:rsidRDefault="00793BEC" w:rsidP="00793BEC">
      <w:pPr>
        <w:numPr>
          <w:ilvl w:val="0"/>
          <w:numId w:val="18"/>
        </w:numPr>
        <w:spacing w:before="100" w:beforeAutospacing="1" w:after="100" w:afterAutospacing="1" w:line="276" w:lineRule="auto"/>
        <w:rPr>
          <w:rFonts w:eastAsia="Times New Roman" w:cs="Times New Roman"/>
          <w:i/>
          <w:iCs/>
          <w:color w:val="595959" w:themeColor="text1" w:themeTint="A6"/>
          <w:sz w:val="24"/>
          <w:szCs w:val="24"/>
        </w:rPr>
      </w:pPr>
      <w:r w:rsidRPr="00760B8E">
        <w:rPr>
          <w:rFonts w:eastAsia="Times New Roman" w:cs="Times New Roman"/>
          <w:b/>
          <w:bCs/>
          <w:i/>
          <w:iCs/>
          <w:color w:val="595959" w:themeColor="text1" w:themeTint="A6"/>
          <w:sz w:val="24"/>
          <w:szCs w:val="24"/>
        </w:rPr>
        <w:t>Library Staff</w:t>
      </w:r>
      <w:r w:rsidRPr="00760B8E">
        <w:rPr>
          <w:rFonts w:eastAsia="Times New Roman" w:cs="Times New Roman"/>
          <w:i/>
          <w:iCs/>
          <w:color w:val="595959" w:themeColor="text1" w:themeTint="A6"/>
          <w:sz w:val="24"/>
          <w:szCs w:val="24"/>
        </w:rPr>
        <w:t>: Employees responsible for managing the inventory and client records.</w:t>
      </w:r>
    </w:p>
    <w:p w14:paraId="7E3C6EE7" w14:textId="248F8984" w:rsidR="00793BEC" w:rsidRPr="00760B8E" w:rsidRDefault="00793BEC" w:rsidP="00793BEC">
      <w:pPr>
        <w:numPr>
          <w:ilvl w:val="0"/>
          <w:numId w:val="18"/>
        </w:numPr>
        <w:spacing w:before="100" w:beforeAutospacing="1" w:after="100" w:afterAutospacing="1" w:line="276" w:lineRule="auto"/>
        <w:rPr>
          <w:rFonts w:eastAsia="Times New Roman" w:cs="Times New Roman"/>
          <w:i/>
          <w:iCs/>
          <w:color w:val="595959" w:themeColor="text1" w:themeTint="A6"/>
          <w:sz w:val="24"/>
          <w:szCs w:val="24"/>
        </w:rPr>
      </w:pPr>
      <w:r w:rsidRPr="00760B8E">
        <w:rPr>
          <w:rFonts w:eastAsia="Times New Roman" w:cs="Times New Roman"/>
          <w:b/>
          <w:bCs/>
          <w:i/>
          <w:iCs/>
          <w:color w:val="595959" w:themeColor="text1" w:themeTint="A6"/>
          <w:sz w:val="24"/>
          <w:szCs w:val="24"/>
        </w:rPr>
        <w:t>Administrators</w:t>
      </w:r>
      <w:r w:rsidRPr="00760B8E">
        <w:rPr>
          <w:rFonts w:eastAsia="Times New Roman" w:cs="Times New Roman"/>
          <w:i/>
          <w:iCs/>
          <w:color w:val="595959" w:themeColor="text1" w:themeTint="A6"/>
          <w:sz w:val="24"/>
          <w:szCs w:val="24"/>
        </w:rPr>
        <w:t>: Users with full system access to enforce rules and generate reports.</w:t>
      </w:r>
      <w:r w:rsidR="009C6E7B">
        <w:rPr>
          <w:rFonts w:eastAsia="Times New Roman" w:cs="Times New Roman"/>
          <w:i/>
          <w:iCs/>
          <w:color w:val="595959" w:themeColor="text1" w:themeTint="A6"/>
          <w:sz w:val="24"/>
          <w:szCs w:val="24"/>
        </w:rPr>
        <w:t xml:space="preserve"> </w:t>
      </w:r>
    </w:p>
    <w:p w14:paraId="6B9563B1" w14:textId="5EEF2BD9" w:rsidR="00793BEC" w:rsidRDefault="00793BEC" w:rsidP="00793BEC">
      <w:pPr>
        <w:numPr>
          <w:ilvl w:val="0"/>
          <w:numId w:val="18"/>
        </w:numPr>
        <w:spacing w:before="100" w:beforeAutospacing="1" w:after="100" w:afterAutospacing="1" w:line="276" w:lineRule="auto"/>
        <w:rPr>
          <w:rFonts w:eastAsia="Times New Roman" w:cs="Times New Roman"/>
          <w:i/>
          <w:iCs/>
          <w:color w:val="595959" w:themeColor="text1" w:themeTint="A6"/>
          <w:sz w:val="24"/>
          <w:szCs w:val="24"/>
        </w:rPr>
      </w:pPr>
      <w:r w:rsidRPr="00760B8E">
        <w:rPr>
          <w:rFonts w:eastAsia="Times New Roman" w:cs="Times New Roman"/>
          <w:b/>
          <w:bCs/>
          <w:i/>
          <w:iCs/>
          <w:color w:val="595959" w:themeColor="text1" w:themeTint="A6"/>
          <w:sz w:val="24"/>
          <w:szCs w:val="24"/>
        </w:rPr>
        <w:t>Database Developers</w:t>
      </w:r>
      <w:r w:rsidRPr="00760B8E">
        <w:rPr>
          <w:rFonts w:eastAsia="Times New Roman" w:cs="Times New Roman"/>
          <w:i/>
          <w:iCs/>
          <w:color w:val="595959" w:themeColor="text1" w:themeTint="A6"/>
          <w:sz w:val="24"/>
          <w:szCs w:val="24"/>
        </w:rPr>
        <w:t>: Team members responsible for designing, implementing, and maintaining the system.</w:t>
      </w:r>
    </w:p>
    <w:p w14:paraId="477FB60D" w14:textId="271FB468" w:rsidR="009C6E7B" w:rsidRDefault="009C6E7B" w:rsidP="009C6E7B">
      <w:pPr>
        <w:pStyle w:val="Heading1"/>
        <w:spacing w:before="0"/>
      </w:pPr>
      <w:r>
        <w:t>Requirements</w:t>
      </w:r>
    </w:p>
    <w:p w14:paraId="33505834" w14:textId="0FF90A69" w:rsidR="003312ED" w:rsidRDefault="005A1709" w:rsidP="009C6E7B">
      <w:pPr>
        <w:pStyle w:val="Heading2"/>
        <w:numPr>
          <w:ilvl w:val="0"/>
          <w:numId w:val="0"/>
        </w:numPr>
        <w:ind w:left="360" w:hanging="360"/>
      </w:pPr>
      <w:sdt>
        <w:sdtPr>
          <w:id w:val="-1434739436"/>
          <w:placeholder>
            <w:docPart w:val="E480E1ECB48D47D48D35AFCB35A8D952"/>
          </w:placeholder>
          <w15:appearance w15:val="hidden"/>
        </w:sdtPr>
        <w:sdtEndPr/>
        <w:sdtContent>
          <w:r w:rsidR="009C6E7B">
            <w:t>Functional Requirements</w:t>
          </w:r>
        </w:sdtContent>
      </w:sdt>
      <w:r w:rsidR="00D42A38">
        <w:t xml:space="preserve"> </w:t>
      </w:r>
    </w:p>
    <w:tbl>
      <w:tblPr>
        <w:tblStyle w:val="TipTable"/>
        <w:tblW w:w="5000" w:type="pct"/>
        <w:tblLook w:val="04A0" w:firstRow="1" w:lastRow="0" w:firstColumn="1" w:lastColumn="0" w:noHBand="0" w:noVBand="1"/>
        <w:tblDescription w:val="Layout table"/>
      </w:tblPr>
      <w:tblGrid>
        <w:gridCol w:w="577"/>
        <w:gridCol w:w="8783"/>
      </w:tblGrid>
      <w:tr w:rsidR="005D4DC9" w14:paraId="48444326" w14:textId="77777777" w:rsidTr="00BE3695">
        <w:tc>
          <w:tcPr>
            <w:cnfStyle w:val="001000000000" w:firstRow="0" w:lastRow="0" w:firstColumn="1" w:lastColumn="0" w:oddVBand="0" w:evenVBand="0" w:oddHBand="0" w:evenHBand="0" w:firstRowFirstColumn="0" w:firstRowLastColumn="0" w:lastRowFirstColumn="0" w:lastRowLastColumn="0"/>
            <w:tcW w:w="308" w:type="pct"/>
            <w:shd w:val="clear" w:color="auto" w:fill="auto"/>
          </w:tcPr>
          <w:p w14:paraId="2C54984F" w14:textId="13B8588B" w:rsidR="005D4DC9" w:rsidRDefault="005D4DC9" w:rsidP="007664E8"/>
        </w:tc>
        <w:tc>
          <w:tcPr>
            <w:tcW w:w="4692" w:type="pct"/>
            <w:shd w:val="clear" w:color="auto" w:fill="auto"/>
          </w:tcPr>
          <w:p w14:paraId="19D2D02B" w14:textId="77777777" w:rsidR="009C6E7B" w:rsidRPr="00760B8E" w:rsidRDefault="009C6E7B" w:rsidP="009C6E7B">
            <w:pPr>
              <w:numPr>
                <w:ilvl w:val="0"/>
                <w:numId w:val="19"/>
              </w:numPr>
              <w:spacing w:after="160" w:line="278" w:lineRule="auto"/>
              <w:cnfStyle w:val="000000000000" w:firstRow="0" w:lastRow="0" w:firstColumn="0" w:lastColumn="0" w:oddVBand="0" w:evenVBand="0" w:oddHBand="0" w:evenHBand="0" w:firstRowFirstColumn="0" w:firstRowLastColumn="0" w:lastRowFirstColumn="0" w:lastRowLastColumn="0"/>
              <w:rPr>
                <w:i/>
                <w:iCs/>
                <w:color w:val="595959" w:themeColor="text1" w:themeTint="A6"/>
                <w:sz w:val="24"/>
                <w:szCs w:val="24"/>
              </w:rPr>
            </w:pPr>
            <w:r w:rsidRPr="00760B8E">
              <w:rPr>
                <w:b/>
                <w:bCs/>
                <w:i/>
                <w:iCs/>
                <w:color w:val="595959" w:themeColor="text1" w:themeTint="A6"/>
                <w:sz w:val="24"/>
                <w:szCs w:val="24"/>
              </w:rPr>
              <w:t>User Management</w:t>
            </w:r>
          </w:p>
          <w:p w14:paraId="4788C043" w14:textId="77777777" w:rsidR="009C6E7B" w:rsidRPr="00760B8E" w:rsidRDefault="009C6E7B" w:rsidP="009C6E7B">
            <w:pPr>
              <w:numPr>
                <w:ilvl w:val="1"/>
                <w:numId w:val="19"/>
              </w:numPr>
              <w:spacing w:after="160" w:line="278" w:lineRule="auto"/>
              <w:cnfStyle w:val="000000000000" w:firstRow="0" w:lastRow="0" w:firstColumn="0" w:lastColumn="0" w:oddVBand="0" w:evenVBand="0" w:oddHBand="0" w:evenHBand="0" w:firstRowFirstColumn="0" w:firstRowLastColumn="0" w:lastRowFirstColumn="0" w:lastRowLastColumn="0"/>
              <w:rPr>
                <w:i/>
                <w:iCs/>
                <w:color w:val="595959" w:themeColor="text1" w:themeTint="A6"/>
                <w:sz w:val="24"/>
                <w:szCs w:val="24"/>
              </w:rPr>
            </w:pPr>
            <w:r w:rsidRPr="00760B8E">
              <w:rPr>
                <w:i/>
                <w:iCs/>
                <w:color w:val="595959" w:themeColor="text1" w:themeTint="A6"/>
                <w:sz w:val="24"/>
                <w:szCs w:val="24"/>
              </w:rPr>
              <w:t>Register new clients with unique IDs, names, contact details, and membership types.</w:t>
            </w:r>
          </w:p>
          <w:p w14:paraId="64449E7C" w14:textId="77777777" w:rsidR="009C6E7B" w:rsidRPr="00760B8E" w:rsidRDefault="009C6E7B" w:rsidP="009C6E7B">
            <w:pPr>
              <w:numPr>
                <w:ilvl w:val="1"/>
                <w:numId w:val="19"/>
              </w:numPr>
              <w:spacing w:after="160" w:line="278" w:lineRule="auto"/>
              <w:cnfStyle w:val="000000000000" w:firstRow="0" w:lastRow="0" w:firstColumn="0" w:lastColumn="0" w:oddVBand="0" w:evenVBand="0" w:oddHBand="0" w:evenHBand="0" w:firstRowFirstColumn="0" w:firstRowLastColumn="0" w:lastRowFirstColumn="0" w:lastRowLastColumn="0"/>
              <w:rPr>
                <w:i/>
                <w:iCs/>
                <w:color w:val="595959" w:themeColor="text1" w:themeTint="A6"/>
                <w:sz w:val="24"/>
                <w:szCs w:val="24"/>
              </w:rPr>
            </w:pPr>
            <w:r w:rsidRPr="00760B8E">
              <w:rPr>
                <w:i/>
                <w:iCs/>
                <w:color w:val="595959" w:themeColor="text1" w:themeTint="A6"/>
                <w:sz w:val="24"/>
                <w:szCs w:val="24"/>
              </w:rPr>
              <w:t>Maintain a record of membership status and borrowing privileges.</w:t>
            </w:r>
          </w:p>
          <w:p w14:paraId="3780D436" w14:textId="77777777" w:rsidR="009C6E7B" w:rsidRPr="00760B8E" w:rsidRDefault="009C6E7B" w:rsidP="009C6E7B">
            <w:pPr>
              <w:numPr>
                <w:ilvl w:val="0"/>
                <w:numId w:val="19"/>
              </w:numPr>
              <w:spacing w:after="160" w:line="278" w:lineRule="auto"/>
              <w:cnfStyle w:val="000000000000" w:firstRow="0" w:lastRow="0" w:firstColumn="0" w:lastColumn="0" w:oddVBand="0" w:evenVBand="0" w:oddHBand="0" w:evenHBand="0" w:firstRowFirstColumn="0" w:firstRowLastColumn="0" w:lastRowFirstColumn="0" w:lastRowLastColumn="0"/>
              <w:rPr>
                <w:i/>
                <w:iCs/>
                <w:color w:val="595959" w:themeColor="text1" w:themeTint="A6"/>
                <w:sz w:val="24"/>
                <w:szCs w:val="24"/>
              </w:rPr>
            </w:pPr>
            <w:r w:rsidRPr="00760B8E">
              <w:rPr>
                <w:b/>
                <w:bCs/>
                <w:i/>
                <w:iCs/>
                <w:color w:val="595959" w:themeColor="text1" w:themeTint="A6"/>
                <w:sz w:val="24"/>
                <w:szCs w:val="24"/>
              </w:rPr>
              <w:t>Item Management</w:t>
            </w:r>
          </w:p>
          <w:p w14:paraId="6459FB4C" w14:textId="77777777" w:rsidR="009C6E7B" w:rsidRPr="00760B8E" w:rsidRDefault="009C6E7B" w:rsidP="009C6E7B">
            <w:pPr>
              <w:numPr>
                <w:ilvl w:val="1"/>
                <w:numId w:val="19"/>
              </w:numPr>
              <w:spacing w:after="160" w:line="278" w:lineRule="auto"/>
              <w:cnfStyle w:val="000000000000" w:firstRow="0" w:lastRow="0" w:firstColumn="0" w:lastColumn="0" w:oddVBand="0" w:evenVBand="0" w:oddHBand="0" w:evenHBand="0" w:firstRowFirstColumn="0" w:firstRowLastColumn="0" w:lastRowFirstColumn="0" w:lastRowLastColumn="0"/>
              <w:rPr>
                <w:i/>
                <w:iCs/>
                <w:color w:val="595959" w:themeColor="text1" w:themeTint="A6"/>
                <w:sz w:val="24"/>
                <w:szCs w:val="24"/>
              </w:rPr>
            </w:pPr>
            <w:r w:rsidRPr="00760B8E">
              <w:rPr>
                <w:i/>
                <w:iCs/>
                <w:color w:val="595959" w:themeColor="text1" w:themeTint="A6"/>
                <w:sz w:val="24"/>
                <w:szCs w:val="24"/>
              </w:rPr>
              <w:t>Store book and media details (title, author, ISBN, publication year, genre, availability status).</w:t>
            </w:r>
          </w:p>
          <w:p w14:paraId="6B0A9116" w14:textId="77777777" w:rsidR="009C6E7B" w:rsidRPr="00760B8E" w:rsidRDefault="009C6E7B" w:rsidP="009C6E7B">
            <w:pPr>
              <w:numPr>
                <w:ilvl w:val="1"/>
                <w:numId w:val="19"/>
              </w:numPr>
              <w:spacing w:after="160" w:line="278" w:lineRule="auto"/>
              <w:cnfStyle w:val="000000000000" w:firstRow="0" w:lastRow="0" w:firstColumn="0" w:lastColumn="0" w:oddVBand="0" w:evenVBand="0" w:oddHBand="0" w:evenHBand="0" w:firstRowFirstColumn="0" w:firstRowLastColumn="0" w:lastRowFirstColumn="0" w:lastRowLastColumn="0"/>
              <w:rPr>
                <w:i/>
                <w:iCs/>
                <w:color w:val="595959" w:themeColor="text1" w:themeTint="A6"/>
                <w:sz w:val="24"/>
                <w:szCs w:val="24"/>
              </w:rPr>
            </w:pPr>
            <w:r w:rsidRPr="00760B8E">
              <w:rPr>
                <w:i/>
                <w:iCs/>
                <w:color w:val="595959" w:themeColor="text1" w:themeTint="A6"/>
                <w:sz w:val="24"/>
                <w:szCs w:val="24"/>
              </w:rPr>
              <w:t>Store magazine details (title, issue number, publication date, availability status).</w:t>
            </w:r>
          </w:p>
          <w:p w14:paraId="0F6CEA36" w14:textId="77777777" w:rsidR="009C6E7B" w:rsidRPr="00760B8E" w:rsidRDefault="009C6E7B" w:rsidP="009C6E7B">
            <w:pPr>
              <w:numPr>
                <w:ilvl w:val="0"/>
                <w:numId w:val="19"/>
              </w:numPr>
              <w:spacing w:after="160" w:line="278" w:lineRule="auto"/>
              <w:cnfStyle w:val="000000000000" w:firstRow="0" w:lastRow="0" w:firstColumn="0" w:lastColumn="0" w:oddVBand="0" w:evenVBand="0" w:oddHBand="0" w:evenHBand="0" w:firstRowFirstColumn="0" w:firstRowLastColumn="0" w:lastRowFirstColumn="0" w:lastRowLastColumn="0"/>
              <w:rPr>
                <w:i/>
                <w:iCs/>
                <w:color w:val="595959" w:themeColor="text1" w:themeTint="A6"/>
                <w:sz w:val="24"/>
                <w:szCs w:val="24"/>
              </w:rPr>
            </w:pPr>
            <w:r w:rsidRPr="00760B8E">
              <w:rPr>
                <w:b/>
                <w:bCs/>
                <w:i/>
                <w:iCs/>
                <w:color w:val="595959" w:themeColor="text1" w:themeTint="A6"/>
                <w:sz w:val="24"/>
                <w:szCs w:val="24"/>
              </w:rPr>
              <w:t>Borrowing &amp; Returning</w:t>
            </w:r>
          </w:p>
          <w:p w14:paraId="6061DEC6" w14:textId="77777777" w:rsidR="009C6E7B" w:rsidRPr="00760B8E" w:rsidRDefault="009C6E7B" w:rsidP="009C6E7B">
            <w:pPr>
              <w:numPr>
                <w:ilvl w:val="1"/>
                <w:numId w:val="19"/>
              </w:numPr>
              <w:spacing w:after="160" w:line="278" w:lineRule="auto"/>
              <w:cnfStyle w:val="000000000000" w:firstRow="0" w:lastRow="0" w:firstColumn="0" w:lastColumn="0" w:oddVBand="0" w:evenVBand="0" w:oddHBand="0" w:evenHBand="0" w:firstRowFirstColumn="0" w:firstRowLastColumn="0" w:lastRowFirstColumn="0" w:lastRowLastColumn="0"/>
              <w:rPr>
                <w:i/>
                <w:iCs/>
                <w:color w:val="595959" w:themeColor="text1" w:themeTint="A6"/>
                <w:sz w:val="24"/>
                <w:szCs w:val="24"/>
              </w:rPr>
            </w:pPr>
            <w:r w:rsidRPr="00760B8E">
              <w:rPr>
                <w:i/>
                <w:iCs/>
                <w:color w:val="595959" w:themeColor="text1" w:themeTint="A6"/>
                <w:sz w:val="24"/>
                <w:szCs w:val="24"/>
              </w:rPr>
              <w:t>Track borrowing transactions with timestamps and responsible clients.</w:t>
            </w:r>
          </w:p>
          <w:p w14:paraId="25AC44DF" w14:textId="77777777" w:rsidR="009C6E7B" w:rsidRPr="00760B8E" w:rsidRDefault="009C6E7B" w:rsidP="009C6E7B">
            <w:pPr>
              <w:numPr>
                <w:ilvl w:val="1"/>
                <w:numId w:val="19"/>
              </w:numPr>
              <w:spacing w:after="160" w:line="278" w:lineRule="auto"/>
              <w:cnfStyle w:val="000000000000" w:firstRow="0" w:lastRow="0" w:firstColumn="0" w:lastColumn="0" w:oddVBand="0" w:evenVBand="0" w:oddHBand="0" w:evenHBand="0" w:firstRowFirstColumn="0" w:firstRowLastColumn="0" w:lastRowFirstColumn="0" w:lastRowLastColumn="0"/>
              <w:rPr>
                <w:i/>
                <w:iCs/>
                <w:color w:val="595959" w:themeColor="text1" w:themeTint="A6"/>
                <w:sz w:val="24"/>
                <w:szCs w:val="24"/>
              </w:rPr>
            </w:pPr>
            <w:r w:rsidRPr="00760B8E">
              <w:rPr>
                <w:i/>
                <w:iCs/>
                <w:color w:val="595959" w:themeColor="text1" w:themeTint="A6"/>
                <w:sz w:val="24"/>
                <w:szCs w:val="24"/>
              </w:rPr>
              <w:t>Enforce borrowing limits based on membership type.</w:t>
            </w:r>
          </w:p>
          <w:p w14:paraId="5CDAEAEA" w14:textId="77777777" w:rsidR="009C6E7B" w:rsidRPr="00760B8E" w:rsidRDefault="009C6E7B" w:rsidP="009C6E7B">
            <w:pPr>
              <w:numPr>
                <w:ilvl w:val="1"/>
                <w:numId w:val="19"/>
              </w:numPr>
              <w:spacing w:after="160" w:line="278" w:lineRule="auto"/>
              <w:cnfStyle w:val="000000000000" w:firstRow="0" w:lastRow="0" w:firstColumn="0" w:lastColumn="0" w:oddVBand="0" w:evenVBand="0" w:oddHBand="0" w:evenHBand="0" w:firstRowFirstColumn="0" w:firstRowLastColumn="0" w:lastRowFirstColumn="0" w:lastRowLastColumn="0"/>
              <w:rPr>
                <w:i/>
                <w:iCs/>
                <w:color w:val="595959" w:themeColor="text1" w:themeTint="A6"/>
                <w:sz w:val="24"/>
                <w:szCs w:val="24"/>
              </w:rPr>
            </w:pPr>
            <w:r w:rsidRPr="00760B8E">
              <w:rPr>
                <w:i/>
                <w:iCs/>
                <w:color w:val="595959" w:themeColor="text1" w:themeTint="A6"/>
                <w:sz w:val="24"/>
                <w:szCs w:val="24"/>
              </w:rPr>
              <w:t>Automatically calculate late fees for overdue items.</w:t>
            </w:r>
          </w:p>
          <w:p w14:paraId="5572ECEC" w14:textId="77777777" w:rsidR="009C6E7B" w:rsidRPr="00760B8E" w:rsidRDefault="009C6E7B" w:rsidP="009C6E7B">
            <w:pPr>
              <w:numPr>
                <w:ilvl w:val="0"/>
                <w:numId w:val="19"/>
              </w:numPr>
              <w:spacing w:after="160" w:line="278" w:lineRule="auto"/>
              <w:cnfStyle w:val="000000000000" w:firstRow="0" w:lastRow="0" w:firstColumn="0" w:lastColumn="0" w:oddVBand="0" w:evenVBand="0" w:oddHBand="0" w:evenHBand="0" w:firstRowFirstColumn="0" w:firstRowLastColumn="0" w:lastRowFirstColumn="0" w:lastRowLastColumn="0"/>
              <w:rPr>
                <w:i/>
                <w:iCs/>
                <w:color w:val="595959" w:themeColor="text1" w:themeTint="A6"/>
                <w:sz w:val="24"/>
                <w:szCs w:val="24"/>
              </w:rPr>
            </w:pPr>
            <w:r w:rsidRPr="00760B8E">
              <w:rPr>
                <w:b/>
                <w:bCs/>
                <w:i/>
                <w:iCs/>
                <w:color w:val="595959" w:themeColor="text1" w:themeTint="A6"/>
                <w:sz w:val="24"/>
                <w:szCs w:val="24"/>
              </w:rPr>
              <w:t>Reservations &amp; Notifications</w:t>
            </w:r>
          </w:p>
          <w:p w14:paraId="34F7F260" w14:textId="77777777" w:rsidR="009C6E7B" w:rsidRPr="00760B8E" w:rsidRDefault="009C6E7B" w:rsidP="009C6E7B">
            <w:pPr>
              <w:numPr>
                <w:ilvl w:val="1"/>
                <w:numId w:val="19"/>
              </w:numPr>
              <w:spacing w:after="160" w:line="278" w:lineRule="auto"/>
              <w:cnfStyle w:val="000000000000" w:firstRow="0" w:lastRow="0" w:firstColumn="0" w:lastColumn="0" w:oddVBand="0" w:evenVBand="0" w:oddHBand="0" w:evenHBand="0" w:firstRowFirstColumn="0" w:firstRowLastColumn="0" w:lastRowFirstColumn="0" w:lastRowLastColumn="0"/>
              <w:rPr>
                <w:i/>
                <w:iCs/>
                <w:color w:val="595959" w:themeColor="text1" w:themeTint="A6"/>
                <w:sz w:val="24"/>
                <w:szCs w:val="24"/>
              </w:rPr>
            </w:pPr>
            <w:r w:rsidRPr="00760B8E">
              <w:rPr>
                <w:i/>
                <w:iCs/>
                <w:color w:val="595959" w:themeColor="text1" w:themeTint="A6"/>
                <w:sz w:val="24"/>
                <w:szCs w:val="24"/>
              </w:rPr>
              <w:t>Allow clients to reserve borrowed items.</w:t>
            </w:r>
          </w:p>
          <w:p w14:paraId="271A2225" w14:textId="77777777" w:rsidR="009C6E7B" w:rsidRPr="00760B8E" w:rsidRDefault="009C6E7B" w:rsidP="009C6E7B">
            <w:pPr>
              <w:numPr>
                <w:ilvl w:val="1"/>
                <w:numId w:val="19"/>
              </w:numPr>
              <w:spacing w:after="160" w:line="278" w:lineRule="auto"/>
              <w:cnfStyle w:val="000000000000" w:firstRow="0" w:lastRow="0" w:firstColumn="0" w:lastColumn="0" w:oddVBand="0" w:evenVBand="0" w:oddHBand="0" w:evenHBand="0" w:firstRowFirstColumn="0" w:firstRowLastColumn="0" w:lastRowFirstColumn="0" w:lastRowLastColumn="0"/>
              <w:rPr>
                <w:i/>
                <w:iCs/>
                <w:color w:val="595959" w:themeColor="text1" w:themeTint="A6"/>
                <w:sz w:val="24"/>
                <w:szCs w:val="24"/>
              </w:rPr>
            </w:pPr>
            <w:r w:rsidRPr="00760B8E">
              <w:rPr>
                <w:i/>
                <w:iCs/>
                <w:color w:val="595959" w:themeColor="text1" w:themeTint="A6"/>
                <w:sz w:val="24"/>
                <w:szCs w:val="24"/>
              </w:rPr>
              <w:t>Notify clients of upcoming due dates and overdue items.</w:t>
            </w:r>
          </w:p>
          <w:p w14:paraId="309CB40B" w14:textId="77777777" w:rsidR="009C6E7B" w:rsidRPr="00760B8E" w:rsidRDefault="009C6E7B" w:rsidP="009C6E7B">
            <w:pPr>
              <w:numPr>
                <w:ilvl w:val="1"/>
                <w:numId w:val="19"/>
              </w:numPr>
              <w:spacing w:after="160" w:line="278" w:lineRule="auto"/>
              <w:cnfStyle w:val="000000000000" w:firstRow="0" w:lastRow="0" w:firstColumn="0" w:lastColumn="0" w:oddVBand="0" w:evenVBand="0" w:oddHBand="0" w:evenHBand="0" w:firstRowFirstColumn="0" w:firstRowLastColumn="0" w:lastRowFirstColumn="0" w:lastRowLastColumn="0"/>
              <w:rPr>
                <w:i/>
                <w:iCs/>
                <w:color w:val="595959" w:themeColor="text1" w:themeTint="A6"/>
                <w:sz w:val="24"/>
                <w:szCs w:val="24"/>
              </w:rPr>
            </w:pPr>
            <w:r w:rsidRPr="00760B8E">
              <w:rPr>
                <w:i/>
                <w:iCs/>
                <w:color w:val="595959" w:themeColor="text1" w:themeTint="A6"/>
                <w:sz w:val="24"/>
                <w:szCs w:val="24"/>
              </w:rPr>
              <w:t>Notify clients when reserved items become available.</w:t>
            </w:r>
          </w:p>
          <w:p w14:paraId="06B3D23B" w14:textId="77777777" w:rsidR="009C6E7B" w:rsidRPr="00760B8E" w:rsidRDefault="009C6E7B" w:rsidP="009C6E7B">
            <w:pPr>
              <w:numPr>
                <w:ilvl w:val="0"/>
                <w:numId w:val="19"/>
              </w:numPr>
              <w:spacing w:after="160" w:line="278" w:lineRule="auto"/>
              <w:cnfStyle w:val="000000000000" w:firstRow="0" w:lastRow="0" w:firstColumn="0" w:lastColumn="0" w:oddVBand="0" w:evenVBand="0" w:oddHBand="0" w:evenHBand="0" w:firstRowFirstColumn="0" w:firstRowLastColumn="0" w:lastRowFirstColumn="0" w:lastRowLastColumn="0"/>
              <w:rPr>
                <w:i/>
                <w:iCs/>
                <w:color w:val="595959" w:themeColor="text1" w:themeTint="A6"/>
                <w:sz w:val="24"/>
                <w:szCs w:val="24"/>
              </w:rPr>
            </w:pPr>
            <w:r w:rsidRPr="00760B8E">
              <w:rPr>
                <w:b/>
                <w:bCs/>
                <w:i/>
                <w:iCs/>
                <w:color w:val="595959" w:themeColor="text1" w:themeTint="A6"/>
                <w:sz w:val="24"/>
                <w:szCs w:val="24"/>
              </w:rPr>
              <w:t>Reporting &amp; Queries</w:t>
            </w:r>
          </w:p>
          <w:p w14:paraId="3B94D8CE" w14:textId="77777777" w:rsidR="009C6E7B" w:rsidRPr="00760B8E" w:rsidRDefault="009C6E7B" w:rsidP="009C6E7B">
            <w:pPr>
              <w:numPr>
                <w:ilvl w:val="1"/>
                <w:numId w:val="19"/>
              </w:numPr>
              <w:spacing w:after="160" w:line="278" w:lineRule="auto"/>
              <w:cnfStyle w:val="000000000000" w:firstRow="0" w:lastRow="0" w:firstColumn="0" w:lastColumn="0" w:oddVBand="0" w:evenVBand="0" w:oddHBand="0" w:evenHBand="0" w:firstRowFirstColumn="0" w:firstRowLastColumn="0" w:lastRowFirstColumn="0" w:lastRowLastColumn="0"/>
              <w:rPr>
                <w:i/>
                <w:iCs/>
                <w:color w:val="595959" w:themeColor="text1" w:themeTint="A6"/>
                <w:sz w:val="24"/>
                <w:szCs w:val="24"/>
              </w:rPr>
            </w:pPr>
            <w:r w:rsidRPr="00760B8E">
              <w:rPr>
                <w:i/>
                <w:iCs/>
                <w:color w:val="595959" w:themeColor="text1" w:themeTint="A6"/>
                <w:sz w:val="24"/>
                <w:szCs w:val="24"/>
              </w:rPr>
              <w:lastRenderedPageBreak/>
              <w:t>Generate reports on:</w:t>
            </w:r>
          </w:p>
          <w:p w14:paraId="584E3997" w14:textId="77777777" w:rsidR="009C6E7B" w:rsidRPr="00760B8E" w:rsidRDefault="009C6E7B" w:rsidP="009C6E7B">
            <w:pPr>
              <w:numPr>
                <w:ilvl w:val="2"/>
                <w:numId w:val="19"/>
              </w:numPr>
              <w:spacing w:after="160" w:line="278" w:lineRule="auto"/>
              <w:cnfStyle w:val="000000000000" w:firstRow="0" w:lastRow="0" w:firstColumn="0" w:lastColumn="0" w:oddVBand="0" w:evenVBand="0" w:oddHBand="0" w:evenHBand="0" w:firstRowFirstColumn="0" w:firstRowLastColumn="0" w:lastRowFirstColumn="0" w:lastRowLastColumn="0"/>
              <w:rPr>
                <w:i/>
                <w:iCs/>
                <w:color w:val="595959" w:themeColor="text1" w:themeTint="A6"/>
                <w:sz w:val="24"/>
                <w:szCs w:val="24"/>
              </w:rPr>
            </w:pPr>
            <w:r w:rsidRPr="00760B8E">
              <w:rPr>
                <w:i/>
                <w:iCs/>
                <w:color w:val="595959" w:themeColor="text1" w:themeTint="A6"/>
                <w:sz w:val="24"/>
                <w:szCs w:val="24"/>
              </w:rPr>
              <w:t>Book availability</w:t>
            </w:r>
          </w:p>
          <w:p w14:paraId="4C043F21" w14:textId="77777777" w:rsidR="009C6E7B" w:rsidRPr="00760B8E" w:rsidRDefault="009C6E7B" w:rsidP="009C6E7B">
            <w:pPr>
              <w:numPr>
                <w:ilvl w:val="2"/>
                <w:numId w:val="19"/>
              </w:numPr>
              <w:spacing w:after="160" w:line="278" w:lineRule="auto"/>
              <w:cnfStyle w:val="000000000000" w:firstRow="0" w:lastRow="0" w:firstColumn="0" w:lastColumn="0" w:oddVBand="0" w:evenVBand="0" w:oddHBand="0" w:evenHBand="0" w:firstRowFirstColumn="0" w:firstRowLastColumn="0" w:lastRowFirstColumn="0" w:lastRowLastColumn="0"/>
              <w:rPr>
                <w:i/>
                <w:iCs/>
                <w:color w:val="595959" w:themeColor="text1" w:themeTint="A6"/>
                <w:sz w:val="24"/>
                <w:szCs w:val="24"/>
              </w:rPr>
            </w:pPr>
            <w:r w:rsidRPr="00760B8E">
              <w:rPr>
                <w:i/>
                <w:iCs/>
                <w:color w:val="595959" w:themeColor="text1" w:themeTint="A6"/>
                <w:sz w:val="24"/>
                <w:szCs w:val="24"/>
              </w:rPr>
              <w:t>Membership activity</w:t>
            </w:r>
          </w:p>
          <w:p w14:paraId="59F6B6B2" w14:textId="77777777" w:rsidR="009C6E7B" w:rsidRPr="00760B8E" w:rsidRDefault="009C6E7B" w:rsidP="009C6E7B">
            <w:pPr>
              <w:numPr>
                <w:ilvl w:val="2"/>
                <w:numId w:val="19"/>
              </w:numPr>
              <w:spacing w:after="160" w:line="278" w:lineRule="auto"/>
              <w:cnfStyle w:val="000000000000" w:firstRow="0" w:lastRow="0" w:firstColumn="0" w:lastColumn="0" w:oddVBand="0" w:evenVBand="0" w:oddHBand="0" w:evenHBand="0" w:firstRowFirstColumn="0" w:firstRowLastColumn="0" w:lastRowFirstColumn="0" w:lastRowLastColumn="0"/>
              <w:rPr>
                <w:i/>
                <w:iCs/>
                <w:color w:val="595959" w:themeColor="text1" w:themeTint="A6"/>
                <w:sz w:val="24"/>
                <w:szCs w:val="24"/>
              </w:rPr>
            </w:pPr>
            <w:r w:rsidRPr="00760B8E">
              <w:rPr>
                <w:i/>
                <w:iCs/>
                <w:color w:val="595959" w:themeColor="text1" w:themeTint="A6"/>
                <w:sz w:val="24"/>
                <w:szCs w:val="24"/>
              </w:rPr>
              <w:t>Borrowing trends</w:t>
            </w:r>
          </w:p>
          <w:p w14:paraId="68CB9F1B" w14:textId="77777777" w:rsidR="009C6E7B" w:rsidRPr="00760B8E" w:rsidRDefault="009C6E7B" w:rsidP="009C6E7B">
            <w:pPr>
              <w:numPr>
                <w:ilvl w:val="2"/>
                <w:numId w:val="19"/>
              </w:numPr>
              <w:spacing w:after="160" w:line="278" w:lineRule="auto"/>
              <w:cnfStyle w:val="000000000000" w:firstRow="0" w:lastRow="0" w:firstColumn="0" w:lastColumn="0" w:oddVBand="0" w:evenVBand="0" w:oddHBand="0" w:evenHBand="0" w:firstRowFirstColumn="0" w:firstRowLastColumn="0" w:lastRowFirstColumn="0" w:lastRowLastColumn="0"/>
              <w:rPr>
                <w:i/>
                <w:iCs/>
                <w:color w:val="595959" w:themeColor="text1" w:themeTint="A6"/>
                <w:sz w:val="24"/>
                <w:szCs w:val="24"/>
              </w:rPr>
            </w:pPr>
            <w:r w:rsidRPr="00760B8E">
              <w:rPr>
                <w:i/>
                <w:iCs/>
                <w:color w:val="595959" w:themeColor="text1" w:themeTint="A6"/>
                <w:sz w:val="24"/>
                <w:szCs w:val="24"/>
              </w:rPr>
              <w:t>Fine calculations</w:t>
            </w:r>
          </w:p>
          <w:p w14:paraId="66A3C3D8" w14:textId="77777777" w:rsidR="009C6E7B" w:rsidRPr="00760B8E" w:rsidRDefault="009C6E7B" w:rsidP="009C6E7B">
            <w:pPr>
              <w:numPr>
                <w:ilvl w:val="2"/>
                <w:numId w:val="19"/>
              </w:numPr>
              <w:spacing w:after="160" w:line="278" w:lineRule="auto"/>
              <w:cnfStyle w:val="000000000000" w:firstRow="0" w:lastRow="0" w:firstColumn="0" w:lastColumn="0" w:oddVBand="0" w:evenVBand="0" w:oddHBand="0" w:evenHBand="0" w:firstRowFirstColumn="0" w:firstRowLastColumn="0" w:lastRowFirstColumn="0" w:lastRowLastColumn="0"/>
              <w:rPr>
                <w:i/>
                <w:iCs/>
                <w:color w:val="595959" w:themeColor="text1" w:themeTint="A6"/>
                <w:sz w:val="24"/>
                <w:szCs w:val="24"/>
              </w:rPr>
            </w:pPr>
            <w:r w:rsidRPr="00760B8E">
              <w:rPr>
                <w:i/>
                <w:iCs/>
                <w:color w:val="595959" w:themeColor="text1" w:themeTint="A6"/>
                <w:sz w:val="24"/>
                <w:szCs w:val="24"/>
              </w:rPr>
              <w:t>Most borrowed books/authors</w:t>
            </w:r>
          </w:p>
          <w:p w14:paraId="339D2B08" w14:textId="77777777" w:rsidR="009C6E7B" w:rsidRPr="00760B8E" w:rsidRDefault="009C6E7B" w:rsidP="009C6E7B">
            <w:pPr>
              <w:numPr>
                <w:ilvl w:val="2"/>
                <w:numId w:val="19"/>
              </w:numPr>
              <w:spacing w:after="160" w:line="278" w:lineRule="auto"/>
              <w:cnfStyle w:val="000000000000" w:firstRow="0" w:lastRow="0" w:firstColumn="0" w:lastColumn="0" w:oddVBand="0" w:evenVBand="0" w:oddHBand="0" w:evenHBand="0" w:firstRowFirstColumn="0" w:firstRowLastColumn="0" w:lastRowFirstColumn="0" w:lastRowLastColumn="0"/>
              <w:rPr>
                <w:i/>
                <w:iCs/>
                <w:color w:val="595959" w:themeColor="text1" w:themeTint="A6"/>
                <w:sz w:val="24"/>
                <w:szCs w:val="24"/>
              </w:rPr>
            </w:pPr>
            <w:r w:rsidRPr="00760B8E">
              <w:rPr>
                <w:i/>
                <w:iCs/>
                <w:color w:val="595959" w:themeColor="text1" w:themeTint="A6"/>
                <w:sz w:val="24"/>
                <w:szCs w:val="24"/>
              </w:rPr>
              <w:t>Overdue items and fines</w:t>
            </w:r>
          </w:p>
          <w:p w14:paraId="4463EB3C" w14:textId="58D835AD" w:rsidR="005D4DC9" w:rsidRPr="009C6E7B" w:rsidRDefault="009C6E7B" w:rsidP="008D5E06">
            <w:pPr>
              <w:numPr>
                <w:ilvl w:val="1"/>
                <w:numId w:val="19"/>
              </w:numPr>
              <w:spacing w:after="160" w:line="278" w:lineRule="auto"/>
              <w:cnfStyle w:val="000000000000" w:firstRow="0" w:lastRow="0" w:firstColumn="0" w:lastColumn="0" w:oddVBand="0" w:evenVBand="0" w:oddHBand="0" w:evenHBand="0" w:firstRowFirstColumn="0" w:firstRowLastColumn="0" w:lastRowFirstColumn="0" w:lastRowLastColumn="0"/>
              <w:rPr>
                <w:i/>
                <w:iCs/>
                <w:color w:val="595959" w:themeColor="text1" w:themeTint="A6"/>
                <w:sz w:val="24"/>
                <w:szCs w:val="24"/>
              </w:rPr>
            </w:pPr>
            <w:r w:rsidRPr="00760B8E">
              <w:rPr>
                <w:i/>
                <w:iCs/>
                <w:color w:val="595959" w:themeColor="text1" w:themeTint="A6"/>
                <w:sz w:val="24"/>
                <w:szCs w:val="24"/>
              </w:rPr>
              <w:t>Identify frequent borrowers and analyze borrowing behavior.</w:t>
            </w:r>
          </w:p>
        </w:tc>
      </w:tr>
    </w:tbl>
    <w:p w14:paraId="5245DD98" w14:textId="593496EE" w:rsidR="003312ED" w:rsidRDefault="005A1709" w:rsidP="009C6E7B">
      <w:pPr>
        <w:pStyle w:val="Heading2"/>
        <w:numPr>
          <w:ilvl w:val="0"/>
          <w:numId w:val="0"/>
        </w:numPr>
        <w:ind w:left="360" w:hanging="360"/>
      </w:pPr>
      <w:sdt>
        <w:sdtPr>
          <w:id w:val="813216062"/>
          <w:placeholder>
            <w:docPart w:val="99B7218C8E8842D3A1A002E25D19F87B"/>
          </w:placeholder>
          <w15:appearance w15:val="hidden"/>
        </w:sdtPr>
        <w:sdtEndPr/>
        <w:sdtContent>
          <w:r w:rsidR="009C6E7B">
            <w:t xml:space="preserve">Data Entities </w:t>
          </w:r>
        </w:sdtContent>
      </w:sdt>
      <w:r w:rsidR="00D42A38">
        <w:t xml:space="preserve"> </w:t>
      </w:r>
    </w:p>
    <w:tbl>
      <w:tblPr>
        <w:tblStyle w:val="TipTable"/>
        <w:tblW w:w="5000" w:type="pct"/>
        <w:tblLook w:val="04A0" w:firstRow="1" w:lastRow="0" w:firstColumn="1" w:lastColumn="0" w:noHBand="0" w:noVBand="1"/>
        <w:tblDescription w:val="Layout table"/>
      </w:tblPr>
      <w:tblGrid>
        <w:gridCol w:w="577"/>
        <w:gridCol w:w="8783"/>
      </w:tblGrid>
      <w:tr w:rsidR="005D4DC9" w14:paraId="1D21E349" w14:textId="77777777" w:rsidTr="00BE3695">
        <w:tc>
          <w:tcPr>
            <w:cnfStyle w:val="001000000000" w:firstRow="0" w:lastRow="0" w:firstColumn="1" w:lastColumn="0" w:oddVBand="0" w:evenVBand="0" w:oddHBand="0" w:evenHBand="0" w:firstRowFirstColumn="0" w:firstRowLastColumn="0" w:lastRowFirstColumn="0" w:lastRowLastColumn="0"/>
            <w:tcW w:w="308" w:type="pct"/>
            <w:shd w:val="clear" w:color="auto" w:fill="auto"/>
          </w:tcPr>
          <w:p w14:paraId="5D52F6A5" w14:textId="77777777" w:rsidR="005D4DC9" w:rsidRDefault="000B4CCC" w:rsidP="007664E8">
            <w:r>
              <w:rPr>
                <w:noProof/>
              </w:rPr>
              <w:drawing>
                <wp:inline distT="0" distB="0" distL="0" distR="0" wp14:anchorId="6DB959FC" wp14:editId="7ABDF947">
                  <wp:extent cx="194503" cy="194503"/>
                  <wp:effectExtent l="0" t="0" r="0" b="0"/>
                  <wp:docPr id="1554261513" name="Graphic 6"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67356" name="Graphic 179667356" descr="Badge Tick1 with solid fill"/>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98430" cy="198430"/>
                          </a:xfrm>
                          <a:prstGeom prst="rect">
                            <a:avLst/>
                          </a:prstGeom>
                        </pic:spPr>
                      </pic:pic>
                    </a:graphicData>
                  </a:graphic>
                </wp:inline>
              </w:drawing>
            </w:r>
          </w:p>
        </w:tc>
        <w:tc>
          <w:tcPr>
            <w:tcW w:w="4692" w:type="pct"/>
            <w:shd w:val="clear" w:color="auto" w:fill="auto"/>
          </w:tcPr>
          <w:p w14:paraId="3366A42F" w14:textId="77777777" w:rsidR="009C6E7B" w:rsidRPr="00760B8E" w:rsidRDefault="009C6E7B" w:rsidP="009C6E7B">
            <w:pPr>
              <w:numPr>
                <w:ilvl w:val="0"/>
                <w:numId w:val="20"/>
              </w:numPr>
              <w:spacing w:after="160" w:line="278" w:lineRule="auto"/>
              <w:cnfStyle w:val="000000000000" w:firstRow="0" w:lastRow="0" w:firstColumn="0" w:lastColumn="0" w:oddVBand="0" w:evenVBand="0" w:oddHBand="0" w:evenHBand="0" w:firstRowFirstColumn="0" w:firstRowLastColumn="0" w:lastRowFirstColumn="0" w:lastRowLastColumn="0"/>
              <w:rPr>
                <w:i/>
                <w:iCs/>
                <w:color w:val="595959" w:themeColor="text1" w:themeTint="A6"/>
                <w:sz w:val="24"/>
                <w:szCs w:val="24"/>
              </w:rPr>
            </w:pPr>
            <w:r w:rsidRPr="00760B8E">
              <w:rPr>
                <w:b/>
                <w:bCs/>
                <w:i/>
                <w:iCs/>
                <w:color w:val="595959" w:themeColor="text1" w:themeTint="A6"/>
                <w:sz w:val="24"/>
                <w:szCs w:val="24"/>
              </w:rPr>
              <w:t>Clients</w:t>
            </w:r>
            <w:r w:rsidRPr="00760B8E">
              <w:rPr>
                <w:i/>
                <w:iCs/>
                <w:color w:val="595959" w:themeColor="text1" w:themeTint="A6"/>
                <w:sz w:val="24"/>
                <w:szCs w:val="24"/>
              </w:rPr>
              <w:t xml:space="preserve"> (ClientID, Name, </w:t>
            </w:r>
            <w:proofErr w:type="spellStart"/>
            <w:r w:rsidRPr="00760B8E">
              <w:rPr>
                <w:i/>
                <w:iCs/>
                <w:color w:val="595959" w:themeColor="text1" w:themeTint="A6"/>
                <w:sz w:val="24"/>
                <w:szCs w:val="24"/>
              </w:rPr>
              <w:t>ContactInfo</w:t>
            </w:r>
            <w:proofErr w:type="spellEnd"/>
            <w:r w:rsidRPr="00760B8E">
              <w:rPr>
                <w:i/>
                <w:iCs/>
                <w:color w:val="595959" w:themeColor="text1" w:themeTint="A6"/>
                <w:sz w:val="24"/>
                <w:szCs w:val="24"/>
              </w:rPr>
              <w:t xml:space="preserve">, </w:t>
            </w:r>
            <w:proofErr w:type="spellStart"/>
            <w:r w:rsidRPr="00760B8E">
              <w:rPr>
                <w:i/>
                <w:iCs/>
                <w:color w:val="595959" w:themeColor="text1" w:themeTint="A6"/>
                <w:sz w:val="24"/>
                <w:szCs w:val="24"/>
              </w:rPr>
              <w:t>MembershipType</w:t>
            </w:r>
            <w:proofErr w:type="spellEnd"/>
            <w:r w:rsidRPr="00760B8E">
              <w:rPr>
                <w:i/>
                <w:iCs/>
                <w:color w:val="595959" w:themeColor="text1" w:themeTint="A6"/>
                <w:sz w:val="24"/>
                <w:szCs w:val="24"/>
              </w:rPr>
              <w:t xml:space="preserve">, </w:t>
            </w:r>
            <w:proofErr w:type="spellStart"/>
            <w:r w:rsidRPr="00760B8E">
              <w:rPr>
                <w:i/>
                <w:iCs/>
                <w:color w:val="595959" w:themeColor="text1" w:themeTint="A6"/>
                <w:sz w:val="24"/>
                <w:szCs w:val="24"/>
              </w:rPr>
              <w:t>AccountStatus</w:t>
            </w:r>
            <w:proofErr w:type="spellEnd"/>
            <w:r w:rsidRPr="00760B8E">
              <w:rPr>
                <w:i/>
                <w:iCs/>
                <w:color w:val="595959" w:themeColor="text1" w:themeTint="A6"/>
                <w:sz w:val="24"/>
                <w:szCs w:val="24"/>
              </w:rPr>
              <w:t>)</w:t>
            </w:r>
          </w:p>
          <w:p w14:paraId="03B56AD5" w14:textId="77777777" w:rsidR="009C6E7B" w:rsidRPr="00760B8E" w:rsidRDefault="009C6E7B" w:rsidP="009C6E7B">
            <w:pPr>
              <w:numPr>
                <w:ilvl w:val="0"/>
                <w:numId w:val="20"/>
              </w:numPr>
              <w:spacing w:after="160" w:line="278" w:lineRule="auto"/>
              <w:cnfStyle w:val="000000000000" w:firstRow="0" w:lastRow="0" w:firstColumn="0" w:lastColumn="0" w:oddVBand="0" w:evenVBand="0" w:oddHBand="0" w:evenHBand="0" w:firstRowFirstColumn="0" w:firstRowLastColumn="0" w:lastRowFirstColumn="0" w:lastRowLastColumn="0"/>
              <w:rPr>
                <w:i/>
                <w:iCs/>
                <w:color w:val="595959" w:themeColor="text1" w:themeTint="A6"/>
                <w:sz w:val="24"/>
                <w:szCs w:val="24"/>
              </w:rPr>
            </w:pPr>
            <w:r w:rsidRPr="00760B8E">
              <w:rPr>
                <w:b/>
                <w:bCs/>
                <w:i/>
                <w:iCs/>
                <w:color w:val="595959" w:themeColor="text1" w:themeTint="A6"/>
                <w:sz w:val="24"/>
                <w:szCs w:val="24"/>
              </w:rPr>
              <w:t>Books</w:t>
            </w:r>
            <w:r w:rsidRPr="00760B8E">
              <w:rPr>
                <w:i/>
                <w:iCs/>
                <w:color w:val="595959" w:themeColor="text1" w:themeTint="A6"/>
                <w:sz w:val="24"/>
                <w:szCs w:val="24"/>
              </w:rPr>
              <w:t xml:space="preserve"> (</w:t>
            </w:r>
            <w:proofErr w:type="spellStart"/>
            <w:r w:rsidRPr="00760B8E">
              <w:rPr>
                <w:i/>
                <w:iCs/>
                <w:color w:val="595959" w:themeColor="text1" w:themeTint="A6"/>
                <w:sz w:val="24"/>
                <w:szCs w:val="24"/>
              </w:rPr>
              <w:t>BookID</w:t>
            </w:r>
            <w:proofErr w:type="spellEnd"/>
            <w:r w:rsidRPr="00760B8E">
              <w:rPr>
                <w:i/>
                <w:iCs/>
                <w:color w:val="595959" w:themeColor="text1" w:themeTint="A6"/>
                <w:sz w:val="24"/>
                <w:szCs w:val="24"/>
              </w:rPr>
              <w:t xml:space="preserve">, Title, Author, ISBN, </w:t>
            </w:r>
            <w:proofErr w:type="spellStart"/>
            <w:r w:rsidRPr="00760B8E">
              <w:rPr>
                <w:i/>
                <w:iCs/>
                <w:color w:val="595959" w:themeColor="text1" w:themeTint="A6"/>
                <w:sz w:val="24"/>
                <w:szCs w:val="24"/>
              </w:rPr>
              <w:t>PublicationYear</w:t>
            </w:r>
            <w:proofErr w:type="spellEnd"/>
            <w:r w:rsidRPr="00760B8E">
              <w:rPr>
                <w:i/>
                <w:iCs/>
                <w:color w:val="595959" w:themeColor="text1" w:themeTint="A6"/>
                <w:sz w:val="24"/>
                <w:szCs w:val="24"/>
              </w:rPr>
              <w:t>, Genre, Availability)</w:t>
            </w:r>
          </w:p>
          <w:p w14:paraId="61D012FE" w14:textId="77777777" w:rsidR="009C6E7B" w:rsidRPr="00760B8E" w:rsidRDefault="009C6E7B" w:rsidP="009C6E7B">
            <w:pPr>
              <w:numPr>
                <w:ilvl w:val="0"/>
                <w:numId w:val="20"/>
              </w:numPr>
              <w:spacing w:after="160" w:line="278" w:lineRule="auto"/>
              <w:cnfStyle w:val="000000000000" w:firstRow="0" w:lastRow="0" w:firstColumn="0" w:lastColumn="0" w:oddVBand="0" w:evenVBand="0" w:oddHBand="0" w:evenHBand="0" w:firstRowFirstColumn="0" w:firstRowLastColumn="0" w:lastRowFirstColumn="0" w:lastRowLastColumn="0"/>
              <w:rPr>
                <w:i/>
                <w:iCs/>
                <w:color w:val="595959" w:themeColor="text1" w:themeTint="A6"/>
                <w:sz w:val="24"/>
                <w:szCs w:val="24"/>
              </w:rPr>
            </w:pPr>
            <w:r w:rsidRPr="00760B8E">
              <w:rPr>
                <w:b/>
                <w:bCs/>
                <w:i/>
                <w:iCs/>
                <w:color w:val="595959" w:themeColor="text1" w:themeTint="A6"/>
                <w:sz w:val="24"/>
                <w:szCs w:val="24"/>
              </w:rPr>
              <w:t>Magazines</w:t>
            </w:r>
            <w:r w:rsidRPr="00760B8E">
              <w:rPr>
                <w:i/>
                <w:iCs/>
                <w:color w:val="595959" w:themeColor="text1" w:themeTint="A6"/>
                <w:sz w:val="24"/>
                <w:szCs w:val="24"/>
              </w:rPr>
              <w:t xml:space="preserve"> (</w:t>
            </w:r>
            <w:proofErr w:type="spellStart"/>
            <w:r w:rsidRPr="00760B8E">
              <w:rPr>
                <w:i/>
                <w:iCs/>
                <w:color w:val="595959" w:themeColor="text1" w:themeTint="A6"/>
                <w:sz w:val="24"/>
                <w:szCs w:val="24"/>
              </w:rPr>
              <w:t>MagazineID</w:t>
            </w:r>
            <w:proofErr w:type="spellEnd"/>
            <w:r w:rsidRPr="00760B8E">
              <w:rPr>
                <w:i/>
                <w:iCs/>
                <w:color w:val="595959" w:themeColor="text1" w:themeTint="A6"/>
                <w:sz w:val="24"/>
                <w:szCs w:val="24"/>
              </w:rPr>
              <w:t xml:space="preserve">, Title, </w:t>
            </w:r>
            <w:proofErr w:type="spellStart"/>
            <w:r w:rsidRPr="00760B8E">
              <w:rPr>
                <w:i/>
                <w:iCs/>
                <w:color w:val="595959" w:themeColor="text1" w:themeTint="A6"/>
                <w:sz w:val="24"/>
                <w:szCs w:val="24"/>
              </w:rPr>
              <w:t>IssueNumber</w:t>
            </w:r>
            <w:proofErr w:type="spellEnd"/>
            <w:r w:rsidRPr="00760B8E">
              <w:rPr>
                <w:i/>
                <w:iCs/>
                <w:color w:val="595959" w:themeColor="text1" w:themeTint="A6"/>
                <w:sz w:val="24"/>
                <w:szCs w:val="24"/>
              </w:rPr>
              <w:t xml:space="preserve">, </w:t>
            </w:r>
            <w:proofErr w:type="spellStart"/>
            <w:r w:rsidRPr="00760B8E">
              <w:rPr>
                <w:i/>
                <w:iCs/>
                <w:color w:val="595959" w:themeColor="text1" w:themeTint="A6"/>
                <w:sz w:val="24"/>
                <w:szCs w:val="24"/>
              </w:rPr>
              <w:t>PublicationDate</w:t>
            </w:r>
            <w:proofErr w:type="spellEnd"/>
            <w:r w:rsidRPr="00760B8E">
              <w:rPr>
                <w:i/>
                <w:iCs/>
                <w:color w:val="595959" w:themeColor="text1" w:themeTint="A6"/>
                <w:sz w:val="24"/>
                <w:szCs w:val="24"/>
              </w:rPr>
              <w:t>, Availability)</w:t>
            </w:r>
          </w:p>
          <w:p w14:paraId="06757B29" w14:textId="77777777" w:rsidR="009C6E7B" w:rsidRPr="00760B8E" w:rsidRDefault="009C6E7B" w:rsidP="009C6E7B">
            <w:pPr>
              <w:numPr>
                <w:ilvl w:val="0"/>
                <w:numId w:val="20"/>
              </w:numPr>
              <w:spacing w:after="160" w:line="278" w:lineRule="auto"/>
              <w:cnfStyle w:val="000000000000" w:firstRow="0" w:lastRow="0" w:firstColumn="0" w:lastColumn="0" w:oddVBand="0" w:evenVBand="0" w:oddHBand="0" w:evenHBand="0" w:firstRowFirstColumn="0" w:firstRowLastColumn="0" w:lastRowFirstColumn="0" w:lastRowLastColumn="0"/>
              <w:rPr>
                <w:i/>
                <w:iCs/>
                <w:color w:val="595959" w:themeColor="text1" w:themeTint="A6"/>
                <w:sz w:val="24"/>
                <w:szCs w:val="24"/>
              </w:rPr>
            </w:pPr>
            <w:proofErr w:type="spellStart"/>
            <w:r w:rsidRPr="00760B8E">
              <w:rPr>
                <w:b/>
                <w:bCs/>
                <w:i/>
                <w:iCs/>
                <w:color w:val="595959" w:themeColor="text1" w:themeTint="A6"/>
                <w:sz w:val="24"/>
                <w:szCs w:val="24"/>
              </w:rPr>
              <w:t>DigitalMedia</w:t>
            </w:r>
            <w:proofErr w:type="spellEnd"/>
            <w:r w:rsidRPr="00760B8E">
              <w:rPr>
                <w:i/>
                <w:iCs/>
                <w:color w:val="595959" w:themeColor="text1" w:themeTint="A6"/>
                <w:sz w:val="24"/>
                <w:szCs w:val="24"/>
              </w:rPr>
              <w:t xml:space="preserve"> (MediaID, Title, Creator, Type, Availability)</w:t>
            </w:r>
          </w:p>
          <w:p w14:paraId="6402820C" w14:textId="77777777" w:rsidR="009C6E7B" w:rsidRPr="00760B8E" w:rsidRDefault="009C6E7B" w:rsidP="009C6E7B">
            <w:pPr>
              <w:numPr>
                <w:ilvl w:val="0"/>
                <w:numId w:val="20"/>
              </w:numPr>
              <w:spacing w:after="160" w:line="278" w:lineRule="auto"/>
              <w:cnfStyle w:val="000000000000" w:firstRow="0" w:lastRow="0" w:firstColumn="0" w:lastColumn="0" w:oddVBand="0" w:evenVBand="0" w:oddHBand="0" w:evenHBand="0" w:firstRowFirstColumn="0" w:firstRowLastColumn="0" w:lastRowFirstColumn="0" w:lastRowLastColumn="0"/>
              <w:rPr>
                <w:i/>
                <w:iCs/>
                <w:color w:val="595959" w:themeColor="text1" w:themeTint="A6"/>
                <w:sz w:val="24"/>
                <w:szCs w:val="24"/>
              </w:rPr>
            </w:pPr>
            <w:proofErr w:type="spellStart"/>
            <w:r w:rsidRPr="00760B8E">
              <w:rPr>
                <w:b/>
                <w:bCs/>
                <w:i/>
                <w:iCs/>
                <w:color w:val="595959" w:themeColor="text1" w:themeTint="A6"/>
                <w:sz w:val="24"/>
                <w:szCs w:val="24"/>
              </w:rPr>
              <w:t>BorrowingRecords</w:t>
            </w:r>
            <w:proofErr w:type="spellEnd"/>
            <w:r w:rsidRPr="00760B8E">
              <w:rPr>
                <w:i/>
                <w:iCs/>
                <w:color w:val="595959" w:themeColor="text1" w:themeTint="A6"/>
                <w:sz w:val="24"/>
                <w:szCs w:val="24"/>
              </w:rPr>
              <w:t xml:space="preserve"> (</w:t>
            </w:r>
            <w:proofErr w:type="spellStart"/>
            <w:r w:rsidRPr="00760B8E">
              <w:rPr>
                <w:i/>
                <w:iCs/>
                <w:color w:val="595959" w:themeColor="text1" w:themeTint="A6"/>
                <w:sz w:val="24"/>
                <w:szCs w:val="24"/>
              </w:rPr>
              <w:t>TransactionID</w:t>
            </w:r>
            <w:proofErr w:type="spellEnd"/>
            <w:r w:rsidRPr="00760B8E">
              <w:rPr>
                <w:i/>
                <w:iCs/>
                <w:color w:val="595959" w:themeColor="text1" w:themeTint="A6"/>
                <w:sz w:val="24"/>
                <w:szCs w:val="24"/>
              </w:rPr>
              <w:t xml:space="preserve">, ClientID, </w:t>
            </w:r>
            <w:proofErr w:type="spellStart"/>
            <w:r w:rsidRPr="00760B8E">
              <w:rPr>
                <w:i/>
                <w:iCs/>
                <w:color w:val="595959" w:themeColor="text1" w:themeTint="A6"/>
                <w:sz w:val="24"/>
                <w:szCs w:val="24"/>
              </w:rPr>
              <w:t>ItemID</w:t>
            </w:r>
            <w:proofErr w:type="spellEnd"/>
            <w:r w:rsidRPr="00760B8E">
              <w:rPr>
                <w:i/>
                <w:iCs/>
                <w:color w:val="595959" w:themeColor="text1" w:themeTint="A6"/>
                <w:sz w:val="24"/>
                <w:szCs w:val="24"/>
              </w:rPr>
              <w:t xml:space="preserve">, </w:t>
            </w:r>
            <w:proofErr w:type="spellStart"/>
            <w:r w:rsidRPr="00760B8E">
              <w:rPr>
                <w:i/>
                <w:iCs/>
                <w:color w:val="595959" w:themeColor="text1" w:themeTint="A6"/>
                <w:sz w:val="24"/>
                <w:szCs w:val="24"/>
              </w:rPr>
              <w:t>BorrowDate</w:t>
            </w:r>
            <w:proofErr w:type="spellEnd"/>
            <w:r w:rsidRPr="00760B8E">
              <w:rPr>
                <w:i/>
                <w:iCs/>
                <w:color w:val="595959" w:themeColor="text1" w:themeTint="A6"/>
                <w:sz w:val="24"/>
                <w:szCs w:val="24"/>
              </w:rPr>
              <w:t xml:space="preserve">, </w:t>
            </w:r>
            <w:proofErr w:type="spellStart"/>
            <w:r w:rsidRPr="00760B8E">
              <w:rPr>
                <w:i/>
                <w:iCs/>
                <w:color w:val="595959" w:themeColor="text1" w:themeTint="A6"/>
                <w:sz w:val="24"/>
                <w:szCs w:val="24"/>
              </w:rPr>
              <w:t>DueDate</w:t>
            </w:r>
            <w:proofErr w:type="spellEnd"/>
            <w:r w:rsidRPr="00760B8E">
              <w:rPr>
                <w:i/>
                <w:iCs/>
                <w:color w:val="595959" w:themeColor="text1" w:themeTint="A6"/>
                <w:sz w:val="24"/>
                <w:szCs w:val="24"/>
              </w:rPr>
              <w:t xml:space="preserve">, </w:t>
            </w:r>
            <w:proofErr w:type="spellStart"/>
            <w:r w:rsidRPr="00760B8E">
              <w:rPr>
                <w:i/>
                <w:iCs/>
                <w:color w:val="595959" w:themeColor="text1" w:themeTint="A6"/>
                <w:sz w:val="24"/>
                <w:szCs w:val="24"/>
              </w:rPr>
              <w:t>ReturnDate</w:t>
            </w:r>
            <w:proofErr w:type="spellEnd"/>
            <w:r w:rsidRPr="00760B8E">
              <w:rPr>
                <w:i/>
                <w:iCs/>
                <w:color w:val="595959" w:themeColor="text1" w:themeTint="A6"/>
                <w:sz w:val="24"/>
                <w:szCs w:val="24"/>
              </w:rPr>
              <w:t xml:space="preserve">, </w:t>
            </w:r>
            <w:proofErr w:type="spellStart"/>
            <w:r w:rsidRPr="00760B8E">
              <w:rPr>
                <w:i/>
                <w:iCs/>
                <w:color w:val="595959" w:themeColor="text1" w:themeTint="A6"/>
                <w:sz w:val="24"/>
                <w:szCs w:val="24"/>
              </w:rPr>
              <w:t>LateFee</w:t>
            </w:r>
            <w:proofErr w:type="spellEnd"/>
            <w:r w:rsidRPr="00760B8E">
              <w:rPr>
                <w:i/>
                <w:iCs/>
                <w:color w:val="595959" w:themeColor="text1" w:themeTint="A6"/>
                <w:sz w:val="24"/>
                <w:szCs w:val="24"/>
              </w:rPr>
              <w:t>)</w:t>
            </w:r>
          </w:p>
          <w:p w14:paraId="52CCFD65" w14:textId="6555964B" w:rsidR="005D4DC9" w:rsidRPr="009C6E7B" w:rsidRDefault="009C6E7B" w:rsidP="008D5E06">
            <w:pPr>
              <w:numPr>
                <w:ilvl w:val="0"/>
                <w:numId w:val="20"/>
              </w:numPr>
              <w:spacing w:after="160" w:line="278" w:lineRule="auto"/>
              <w:cnfStyle w:val="000000000000" w:firstRow="0" w:lastRow="0" w:firstColumn="0" w:lastColumn="0" w:oddVBand="0" w:evenVBand="0" w:oddHBand="0" w:evenHBand="0" w:firstRowFirstColumn="0" w:firstRowLastColumn="0" w:lastRowFirstColumn="0" w:lastRowLastColumn="0"/>
              <w:rPr>
                <w:i/>
                <w:iCs/>
                <w:color w:val="595959" w:themeColor="text1" w:themeTint="A6"/>
                <w:sz w:val="24"/>
                <w:szCs w:val="24"/>
              </w:rPr>
            </w:pPr>
            <w:r w:rsidRPr="00760B8E">
              <w:rPr>
                <w:b/>
                <w:bCs/>
                <w:i/>
                <w:iCs/>
                <w:color w:val="595959" w:themeColor="text1" w:themeTint="A6"/>
                <w:sz w:val="24"/>
                <w:szCs w:val="24"/>
              </w:rPr>
              <w:t>Reservations</w:t>
            </w:r>
            <w:r w:rsidRPr="00760B8E">
              <w:rPr>
                <w:i/>
                <w:iCs/>
                <w:color w:val="595959" w:themeColor="text1" w:themeTint="A6"/>
                <w:sz w:val="24"/>
                <w:szCs w:val="24"/>
              </w:rPr>
              <w:t xml:space="preserve"> (</w:t>
            </w:r>
            <w:proofErr w:type="spellStart"/>
            <w:r w:rsidRPr="00760B8E">
              <w:rPr>
                <w:i/>
                <w:iCs/>
                <w:color w:val="595959" w:themeColor="text1" w:themeTint="A6"/>
                <w:sz w:val="24"/>
                <w:szCs w:val="24"/>
              </w:rPr>
              <w:t>ReservationID</w:t>
            </w:r>
            <w:proofErr w:type="spellEnd"/>
            <w:r w:rsidRPr="00760B8E">
              <w:rPr>
                <w:i/>
                <w:iCs/>
                <w:color w:val="595959" w:themeColor="text1" w:themeTint="A6"/>
                <w:sz w:val="24"/>
                <w:szCs w:val="24"/>
              </w:rPr>
              <w:t xml:space="preserve">, ClientID, </w:t>
            </w:r>
            <w:proofErr w:type="spellStart"/>
            <w:r w:rsidRPr="00760B8E">
              <w:rPr>
                <w:i/>
                <w:iCs/>
                <w:color w:val="595959" w:themeColor="text1" w:themeTint="A6"/>
                <w:sz w:val="24"/>
                <w:szCs w:val="24"/>
              </w:rPr>
              <w:t>ItemID</w:t>
            </w:r>
            <w:proofErr w:type="spellEnd"/>
            <w:r w:rsidRPr="00760B8E">
              <w:rPr>
                <w:i/>
                <w:iCs/>
                <w:color w:val="595959" w:themeColor="text1" w:themeTint="A6"/>
                <w:sz w:val="24"/>
                <w:szCs w:val="24"/>
              </w:rPr>
              <w:t xml:space="preserve">, </w:t>
            </w:r>
            <w:proofErr w:type="spellStart"/>
            <w:r w:rsidRPr="00760B8E">
              <w:rPr>
                <w:i/>
                <w:iCs/>
                <w:color w:val="595959" w:themeColor="text1" w:themeTint="A6"/>
                <w:sz w:val="24"/>
                <w:szCs w:val="24"/>
              </w:rPr>
              <w:t>RequestDate</w:t>
            </w:r>
            <w:proofErr w:type="spellEnd"/>
            <w:r w:rsidRPr="00760B8E">
              <w:rPr>
                <w:i/>
                <w:iCs/>
                <w:color w:val="595959" w:themeColor="text1" w:themeTint="A6"/>
                <w:sz w:val="24"/>
                <w:szCs w:val="24"/>
              </w:rPr>
              <w:t xml:space="preserve">, </w:t>
            </w:r>
            <w:proofErr w:type="spellStart"/>
            <w:r w:rsidRPr="00760B8E">
              <w:rPr>
                <w:i/>
                <w:iCs/>
                <w:color w:val="595959" w:themeColor="text1" w:themeTint="A6"/>
                <w:sz w:val="24"/>
                <w:szCs w:val="24"/>
              </w:rPr>
              <w:t>NotificationStatus</w:t>
            </w:r>
            <w:proofErr w:type="spellEnd"/>
            <w:r w:rsidRPr="00760B8E">
              <w:rPr>
                <w:i/>
                <w:iCs/>
                <w:color w:val="595959" w:themeColor="text1" w:themeTint="A6"/>
                <w:sz w:val="24"/>
                <w:szCs w:val="24"/>
              </w:rPr>
              <w:t>)</w:t>
            </w:r>
          </w:p>
        </w:tc>
      </w:tr>
    </w:tbl>
    <w:p w14:paraId="1E2985DE" w14:textId="77777777" w:rsidR="009C6E7B" w:rsidRDefault="009C6E7B" w:rsidP="009C6E7B">
      <w:pPr>
        <w:pStyle w:val="Heading1"/>
        <w:spacing w:before="0"/>
      </w:pPr>
      <w:r>
        <w:t>Requirements</w:t>
      </w:r>
    </w:p>
    <w:p w14:paraId="73B6B5DE" w14:textId="1B6AB617" w:rsidR="003312ED" w:rsidRDefault="005A1709" w:rsidP="009C6E7B">
      <w:pPr>
        <w:pStyle w:val="Heading2"/>
        <w:numPr>
          <w:ilvl w:val="0"/>
          <w:numId w:val="0"/>
        </w:numPr>
        <w:ind w:left="360" w:hanging="360"/>
      </w:pPr>
      <w:sdt>
        <w:sdtPr>
          <w:id w:val="1911875301"/>
          <w:placeholder>
            <w:docPart w:val="1855F10A776E461F82CF52C43D0C6B82"/>
          </w:placeholder>
          <w15:appearance w15:val="hidden"/>
        </w:sdtPr>
        <w:sdtEndPr/>
        <w:sdtContent>
          <w:r w:rsidR="009C6E7B">
            <w:t>Database Management System</w:t>
          </w:r>
        </w:sdtContent>
      </w:sdt>
      <w:r w:rsidR="00D42A38">
        <w:t xml:space="preserve"> </w:t>
      </w:r>
    </w:p>
    <w:tbl>
      <w:tblPr>
        <w:tblStyle w:val="TipTable"/>
        <w:tblW w:w="5000" w:type="pct"/>
        <w:tblLook w:val="04A0" w:firstRow="1" w:lastRow="0" w:firstColumn="1" w:lastColumn="0" w:noHBand="0" w:noVBand="1"/>
        <w:tblDescription w:val="Layout table"/>
      </w:tblPr>
      <w:tblGrid>
        <w:gridCol w:w="577"/>
        <w:gridCol w:w="8783"/>
      </w:tblGrid>
      <w:tr w:rsidR="005D4DC9" w14:paraId="6528F94D" w14:textId="77777777" w:rsidTr="00446879">
        <w:tc>
          <w:tcPr>
            <w:cnfStyle w:val="001000000000" w:firstRow="0" w:lastRow="0" w:firstColumn="1" w:lastColumn="0" w:oddVBand="0" w:evenVBand="0" w:oddHBand="0" w:evenHBand="0" w:firstRowFirstColumn="0" w:firstRowLastColumn="0" w:lastRowFirstColumn="0" w:lastRowLastColumn="0"/>
            <w:tcW w:w="308" w:type="pct"/>
            <w:shd w:val="clear" w:color="auto" w:fill="auto"/>
          </w:tcPr>
          <w:p w14:paraId="436BF105" w14:textId="4561486F" w:rsidR="005D4DC9" w:rsidRDefault="005D4DC9" w:rsidP="007664E8"/>
        </w:tc>
        <w:tc>
          <w:tcPr>
            <w:tcW w:w="4692" w:type="pct"/>
            <w:shd w:val="clear" w:color="auto" w:fill="auto"/>
          </w:tcPr>
          <w:p w14:paraId="1F0A31E6" w14:textId="6901CC1C" w:rsidR="005D4DC9" w:rsidRDefault="009C6E7B" w:rsidP="008D5E06">
            <w:pPr>
              <w:pStyle w:val="TipText"/>
              <w:cnfStyle w:val="000000000000" w:firstRow="0" w:lastRow="0" w:firstColumn="0" w:lastColumn="0" w:oddVBand="0" w:evenVBand="0" w:oddHBand="0" w:evenHBand="0" w:firstRowFirstColumn="0" w:firstRowLastColumn="0" w:lastRowFirstColumn="0" w:lastRowLastColumn="0"/>
            </w:pPr>
            <w:r w:rsidRPr="00760B8E">
              <w:rPr>
                <w:sz w:val="24"/>
                <w:szCs w:val="24"/>
              </w:rPr>
              <w:t>MariaDB (on EECS servers) or MySQL (local/cloud-based)</w:t>
            </w:r>
            <w:r w:rsidR="004E0E4E">
              <w:t xml:space="preserve"> </w:t>
            </w:r>
          </w:p>
        </w:tc>
      </w:tr>
    </w:tbl>
    <w:p w14:paraId="0AC23B4D" w14:textId="413EF3C8" w:rsidR="003312ED" w:rsidRDefault="005A1709" w:rsidP="009C6E7B">
      <w:pPr>
        <w:pStyle w:val="Heading2"/>
        <w:numPr>
          <w:ilvl w:val="0"/>
          <w:numId w:val="0"/>
        </w:numPr>
        <w:ind w:left="360" w:hanging="360"/>
      </w:pPr>
      <w:sdt>
        <w:sdtPr>
          <w:id w:val="1522287806"/>
          <w:placeholder>
            <w:docPart w:val="471305FE3E1143FA84DA3D2DDC15A833"/>
          </w:placeholder>
          <w15:appearance w15:val="hidden"/>
        </w:sdtPr>
        <w:sdtEndPr/>
        <w:sdtContent>
          <w:r w:rsidR="009C6E7B">
            <w:t>Hardware</w:t>
          </w:r>
        </w:sdtContent>
      </w:sdt>
      <w:r w:rsidR="00D42A38">
        <w:t xml:space="preserve"> </w:t>
      </w:r>
      <w:r>
        <w:t>Requirements</w:t>
      </w:r>
    </w:p>
    <w:tbl>
      <w:tblPr>
        <w:tblStyle w:val="TipTable"/>
        <w:tblW w:w="5000" w:type="pct"/>
        <w:tblLook w:val="04A0" w:firstRow="1" w:lastRow="0" w:firstColumn="1" w:lastColumn="0" w:noHBand="0" w:noVBand="1"/>
        <w:tblDescription w:val="Layout table"/>
      </w:tblPr>
      <w:tblGrid>
        <w:gridCol w:w="577"/>
        <w:gridCol w:w="8783"/>
      </w:tblGrid>
      <w:tr w:rsidR="005D4DC9" w14:paraId="6336B99A" w14:textId="77777777" w:rsidTr="00446879">
        <w:tc>
          <w:tcPr>
            <w:cnfStyle w:val="001000000000" w:firstRow="0" w:lastRow="0" w:firstColumn="1" w:lastColumn="0" w:oddVBand="0" w:evenVBand="0" w:oddHBand="0" w:evenHBand="0" w:firstRowFirstColumn="0" w:firstRowLastColumn="0" w:lastRowFirstColumn="0" w:lastRowLastColumn="0"/>
            <w:tcW w:w="308" w:type="pct"/>
            <w:shd w:val="clear" w:color="auto" w:fill="auto"/>
          </w:tcPr>
          <w:p w14:paraId="5869A75A" w14:textId="5EE962B1" w:rsidR="005D4DC9" w:rsidRDefault="005D4DC9" w:rsidP="007664E8"/>
        </w:tc>
        <w:tc>
          <w:tcPr>
            <w:tcW w:w="4692" w:type="pct"/>
            <w:shd w:val="clear" w:color="auto" w:fill="auto"/>
          </w:tcPr>
          <w:p w14:paraId="25BFD103" w14:textId="77777777" w:rsidR="005A1709" w:rsidRDefault="009C6E7B" w:rsidP="005A1709">
            <w:pPr>
              <w:pStyle w:val="ListParagraph"/>
              <w:numPr>
                <w:ilvl w:val="0"/>
                <w:numId w:val="22"/>
              </w:numPr>
              <w:spacing w:after="160" w:line="278" w:lineRule="auto"/>
              <w:cnfStyle w:val="000000000000" w:firstRow="0" w:lastRow="0" w:firstColumn="0" w:lastColumn="0" w:oddVBand="0" w:evenVBand="0" w:oddHBand="0" w:evenHBand="0" w:firstRowFirstColumn="0" w:firstRowLastColumn="0" w:lastRowFirstColumn="0" w:lastRowLastColumn="0"/>
              <w:rPr>
                <w:i/>
                <w:iCs/>
                <w:color w:val="595959" w:themeColor="text1" w:themeTint="A6"/>
                <w:sz w:val="24"/>
                <w:szCs w:val="24"/>
              </w:rPr>
            </w:pPr>
            <w:r w:rsidRPr="009C6E7B">
              <w:rPr>
                <w:i/>
                <w:iCs/>
                <w:color w:val="595959" w:themeColor="text1" w:themeTint="A6"/>
                <w:sz w:val="24"/>
                <w:szCs w:val="24"/>
              </w:rPr>
              <w:t>Server with at least 4GB RAM and 100GB storage</w:t>
            </w:r>
            <w:r w:rsidR="005A1709">
              <w:rPr>
                <w:i/>
                <w:iCs/>
                <w:color w:val="595959" w:themeColor="text1" w:themeTint="A6"/>
                <w:sz w:val="24"/>
                <w:szCs w:val="24"/>
              </w:rPr>
              <w:t>.</w:t>
            </w:r>
          </w:p>
          <w:p w14:paraId="6846123E" w14:textId="4C564C74" w:rsidR="005D4DC9" w:rsidRPr="005A1709" w:rsidRDefault="009C6E7B" w:rsidP="005A1709">
            <w:pPr>
              <w:pStyle w:val="ListParagraph"/>
              <w:numPr>
                <w:ilvl w:val="0"/>
                <w:numId w:val="22"/>
              </w:numPr>
              <w:spacing w:after="160" w:line="278" w:lineRule="auto"/>
              <w:cnfStyle w:val="000000000000" w:firstRow="0" w:lastRow="0" w:firstColumn="0" w:lastColumn="0" w:oddVBand="0" w:evenVBand="0" w:oddHBand="0" w:evenHBand="0" w:firstRowFirstColumn="0" w:firstRowLastColumn="0" w:lastRowFirstColumn="0" w:lastRowLastColumn="0"/>
              <w:rPr>
                <w:i/>
                <w:iCs/>
                <w:color w:val="595959" w:themeColor="text1" w:themeTint="A6"/>
                <w:sz w:val="24"/>
                <w:szCs w:val="24"/>
              </w:rPr>
            </w:pPr>
            <w:r w:rsidRPr="005A1709">
              <w:rPr>
                <w:i/>
                <w:iCs/>
                <w:color w:val="595959" w:themeColor="text1" w:themeTint="A6"/>
                <w:sz w:val="24"/>
                <w:szCs w:val="24"/>
              </w:rPr>
              <w:t>Backup storage for daily snapshot</w:t>
            </w:r>
            <w:r w:rsidR="005A1709" w:rsidRPr="005A1709">
              <w:rPr>
                <w:i/>
                <w:iCs/>
                <w:color w:val="595959" w:themeColor="text1" w:themeTint="A6"/>
                <w:sz w:val="24"/>
                <w:szCs w:val="24"/>
              </w:rPr>
              <w:t>.</w:t>
            </w:r>
          </w:p>
        </w:tc>
      </w:tr>
    </w:tbl>
    <w:p w14:paraId="0C6BC564" w14:textId="4A765681" w:rsidR="00B80D0D" w:rsidRDefault="005A1709" w:rsidP="008D6D77">
      <w:pPr>
        <w:rPr>
          <w:b/>
          <w:bCs/>
          <w:color w:val="071DF2" w:themeColor="accent4" w:themeShade="BF"/>
          <w:sz w:val="24"/>
          <w:szCs w:val="24"/>
        </w:rPr>
      </w:pPr>
      <w:r>
        <w:rPr>
          <w:b/>
          <w:bCs/>
          <w:color w:val="071DF2" w:themeColor="accent4" w:themeShade="BF"/>
          <w:sz w:val="24"/>
          <w:szCs w:val="24"/>
        </w:rPr>
        <w:t>Software Requirements</w:t>
      </w:r>
    </w:p>
    <w:p w14:paraId="039BF482" w14:textId="77777777" w:rsidR="005A1709" w:rsidRPr="005A1709" w:rsidRDefault="005A1709" w:rsidP="005A1709">
      <w:pPr>
        <w:pStyle w:val="ListParagraph"/>
        <w:numPr>
          <w:ilvl w:val="0"/>
          <w:numId w:val="26"/>
        </w:numPr>
        <w:spacing w:after="160" w:line="278" w:lineRule="auto"/>
        <w:rPr>
          <w:i/>
          <w:iCs/>
          <w:color w:val="595959" w:themeColor="text1" w:themeTint="A6"/>
          <w:sz w:val="24"/>
          <w:szCs w:val="24"/>
        </w:rPr>
      </w:pPr>
      <w:r w:rsidRPr="005A1709">
        <w:rPr>
          <w:i/>
          <w:iCs/>
          <w:color w:val="595959" w:themeColor="text1" w:themeTint="A6"/>
          <w:sz w:val="24"/>
          <w:szCs w:val="24"/>
        </w:rPr>
        <w:t>SQL-based database engine</w:t>
      </w:r>
    </w:p>
    <w:p w14:paraId="552E6864" w14:textId="77777777" w:rsidR="005A1709" w:rsidRPr="005A1709" w:rsidRDefault="005A1709" w:rsidP="005A1709">
      <w:pPr>
        <w:pStyle w:val="ListParagraph"/>
        <w:numPr>
          <w:ilvl w:val="0"/>
          <w:numId w:val="26"/>
        </w:numPr>
        <w:spacing w:after="160" w:line="278" w:lineRule="auto"/>
        <w:rPr>
          <w:i/>
          <w:iCs/>
          <w:color w:val="595959" w:themeColor="text1" w:themeTint="A6"/>
          <w:sz w:val="24"/>
          <w:szCs w:val="24"/>
        </w:rPr>
      </w:pPr>
      <w:r w:rsidRPr="005A1709">
        <w:rPr>
          <w:i/>
          <w:iCs/>
          <w:color w:val="595959" w:themeColor="text1" w:themeTint="A6"/>
          <w:sz w:val="24"/>
          <w:szCs w:val="24"/>
        </w:rPr>
        <w:lastRenderedPageBreak/>
        <w:t>SQL client tools for queries and administration</w:t>
      </w:r>
    </w:p>
    <w:p w14:paraId="40B63B66" w14:textId="502922F1" w:rsidR="005A1709" w:rsidRPr="005A1709" w:rsidRDefault="005A1709" w:rsidP="005A1709">
      <w:pPr>
        <w:pStyle w:val="ListParagraph"/>
        <w:numPr>
          <w:ilvl w:val="0"/>
          <w:numId w:val="26"/>
        </w:numPr>
        <w:spacing w:after="160" w:line="278" w:lineRule="auto"/>
        <w:rPr>
          <w:i/>
          <w:iCs/>
          <w:color w:val="595959" w:themeColor="text1" w:themeTint="A6"/>
          <w:sz w:val="24"/>
          <w:szCs w:val="24"/>
        </w:rPr>
      </w:pPr>
      <w:r w:rsidRPr="005A1709">
        <w:rPr>
          <w:i/>
          <w:iCs/>
          <w:color w:val="595959" w:themeColor="text1" w:themeTint="A6"/>
          <w:sz w:val="24"/>
          <w:szCs w:val="24"/>
        </w:rPr>
        <w:t>GitHub for version control and repository management</w:t>
      </w:r>
    </w:p>
    <w:p w14:paraId="6637BEB4" w14:textId="77777777" w:rsidR="005A1709" w:rsidRPr="005A1709" w:rsidRDefault="005A1709" w:rsidP="008D6D77">
      <w:pPr>
        <w:rPr>
          <w:b/>
          <w:bCs/>
          <w:color w:val="071DF2" w:themeColor="accent4" w:themeShade="BF"/>
          <w:sz w:val="24"/>
          <w:szCs w:val="24"/>
        </w:rPr>
      </w:pPr>
    </w:p>
    <w:sectPr w:rsidR="005A1709" w:rsidRPr="005A1709" w:rsidSect="00E218A3">
      <w:footerReference w:type="default" r:id="rId12"/>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94B7E6" w14:textId="77777777" w:rsidR="00793BEC" w:rsidRDefault="00793BEC">
      <w:pPr>
        <w:spacing w:after="0" w:line="240" w:lineRule="auto"/>
      </w:pPr>
      <w:r>
        <w:separator/>
      </w:r>
    </w:p>
  </w:endnote>
  <w:endnote w:type="continuationSeparator" w:id="0">
    <w:p w14:paraId="3C95D759" w14:textId="77777777" w:rsidR="00793BEC" w:rsidRDefault="00793B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imes New Roman (Body CS)">
    <w:altName w:val="Times New Roman"/>
    <w:charset w:val="00"/>
    <w:family w:val="roman"/>
    <w:pitch w:val="default"/>
  </w:font>
  <w:font w:name="Times New Roman (Headings C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E1369F" w14:textId="77777777" w:rsidR="001E042A" w:rsidRDefault="001E042A" w:rsidP="001E042A">
    <w:pPr>
      <w:pStyle w:val="Footer"/>
    </w:pPr>
    <w:r w:rsidRPr="001E042A">
      <w:fldChar w:fldCharType="begin"/>
    </w:r>
    <w:r w:rsidRPr="001E042A">
      <w:instrText xml:space="preserve"> PAGE   \* MERGEFORMAT </w:instrText>
    </w:r>
    <w:r w:rsidRPr="001E042A">
      <w:fldChar w:fldCharType="separate"/>
    </w:r>
    <w:r w:rsidR="00D57E3E">
      <w:t>1</w:t>
    </w:r>
    <w:r w:rsidRPr="001E042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F89F09" w14:textId="77777777" w:rsidR="00793BEC" w:rsidRDefault="00793BEC">
      <w:pPr>
        <w:spacing w:after="0" w:line="240" w:lineRule="auto"/>
      </w:pPr>
      <w:r>
        <w:separator/>
      </w:r>
    </w:p>
  </w:footnote>
  <w:footnote w:type="continuationSeparator" w:id="0">
    <w:p w14:paraId="0760AD7D" w14:textId="77777777" w:rsidR="00793BEC" w:rsidRDefault="00793B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4A24C16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532106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7C49E0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2E0BE8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54207C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7AAA3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31E90D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48A6F7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C7877E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BD582D"/>
    <w:multiLevelType w:val="hybridMultilevel"/>
    <w:tmpl w:val="E36C5F02"/>
    <w:lvl w:ilvl="0" w:tplc="E6640BB8">
      <w:start w:val="1"/>
      <w:numFmt w:val="decimal"/>
      <w:pStyle w:val="Heading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20170E0"/>
    <w:multiLevelType w:val="multilevel"/>
    <w:tmpl w:val="2DD0D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7811A9"/>
    <w:multiLevelType w:val="multilevel"/>
    <w:tmpl w:val="5A8C2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CD42EF"/>
    <w:multiLevelType w:val="hybridMultilevel"/>
    <w:tmpl w:val="F7BECF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B2D6673"/>
    <w:multiLevelType w:val="hybridMultilevel"/>
    <w:tmpl w:val="0A943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614682"/>
    <w:multiLevelType w:val="multilevel"/>
    <w:tmpl w:val="7BECB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F36775"/>
    <w:multiLevelType w:val="multilevel"/>
    <w:tmpl w:val="91308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5A4374"/>
    <w:multiLevelType w:val="multilevel"/>
    <w:tmpl w:val="002AB1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B961BB"/>
    <w:multiLevelType w:val="hybridMultilevel"/>
    <w:tmpl w:val="30DE1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F787987"/>
    <w:multiLevelType w:val="multilevel"/>
    <w:tmpl w:val="DBDC0512"/>
    <w:lvl w:ilvl="0">
      <w:start w:val="1"/>
      <w:numFmt w:val="decimal"/>
      <w:pStyle w:val="ListNumber"/>
      <w:lvlText w:val="%1."/>
      <w:lvlJc w:val="left"/>
      <w:pPr>
        <w:tabs>
          <w:tab w:val="num" w:pos="360"/>
        </w:tabs>
        <w:ind w:left="360" w:hanging="360"/>
      </w:pPr>
      <w:rPr>
        <w:rFonts w:hint="default"/>
        <w:color w:val="16395A" w:themeColor="accent1" w:themeShade="BF"/>
      </w:rPr>
    </w:lvl>
    <w:lvl w:ilvl="1">
      <w:start w:val="1"/>
      <w:numFmt w:val="decimal"/>
      <w:lvlText w:val="%2."/>
      <w:lvlJc w:val="left"/>
      <w:pPr>
        <w:ind w:left="1440" w:hanging="360"/>
      </w:pPr>
      <w:rPr>
        <w:rFonts w:hint="default"/>
        <w:color w:val="16395A" w:themeColor="accent1" w:themeShade="BF"/>
      </w:rPr>
    </w:lvl>
    <w:lvl w:ilvl="2">
      <w:start w:val="1"/>
      <w:numFmt w:val="decimal"/>
      <w:lvlText w:val="%3."/>
      <w:lvlJc w:val="right"/>
      <w:pPr>
        <w:ind w:left="2160" w:hanging="180"/>
      </w:pPr>
      <w:rPr>
        <w:rFonts w:hint="default"/>
        <w:color w:val="16395A" w:themeColor="accent1" w:themeShade="BF"/>
      </w:rPr>
    </w:lvl>
    <w:lvl w:ilvl="3">
      <w:start w:val="1"/>
      <w:numFmt w:val="decimal"/>
      <w:lvlText w:val="%4."/>
      <w:lvlJc w:val="left"/>
      <w:pPr>
        <w:ind w:left="2880" w:hanging="360"/>
      </w:pPr>
      <w:rPr>
        <w:rFonts w:hint="default"/>
        <w:color w:val="16395A" w:themeColor="accent1" w:themeShade="BF"/>
      </w:rPr>
    </w:lvl>
    <w:lvl w:ilvl="4">
      <w:start w:val="1"/>
      <w:numFmt w:val="decimal"/>
      <w:lvlText w:val="%5."/>
      <w:lvlJc w:val="left"/>
      <w:pPr>
        <w:ind w:left="3600" w:hanging="360"/>
      </w:pPr>
      <w:rPr>
        <w:rFonts w:hint="default"/>
        <w:color w:val="16395A" w:themeColor="accent1" w:themeShade="BF"/>
      </w:rPr>
    </w:lvl>
    <w:lvl w:ilvl="5">
      <w:start w:val="1"/>
      <w:numFmt w:val="decimal"/>
      <w:lvlText w:val="%6."/>
      <w:lvlJc w:val="right"/>
      <w:pPr>
        <w:ind w:left="4320" w:hanging="180"/>
      </w:pPr>
      <w:rPr>
        <w:rFonts w:hint="default"/>
        <w:color w:val="16395A" w:themeColor="accent1" w:themeShade="BF"/>
      </w:rPr>
    </w:lvl>
    <w:lvl w:ilvl="6">
      <w:start w:val="1"/>
      <w:numFmt w:val="decimal"/>
      <w:lvlText w:val="%7."/>
      <w:lvlJc w:val="left"/>
      <w:pPr>
        <w:ind w:left="5040" w:hanging="360"/>
      </w:pPr>
      <w:rPr>
        <w:rFonts w:hint="default"/>
        <w:color w:val="16395A" w:themeColor="accent1" w:themeShade="BF"/>
      </w:rPr>
    </w:lvl>
    <w:lvl w:ilvl="7">
      <w:start w:val="1"/>
      <w:numFmt w:val="decimal"/>
      <w:lvlText w:val="%8."/>
      <w:lvlJc w:val="left"/>
      <w:pPr>
        <w:ind w:left="5760" w:hanging="360"/>
      </w:pPr>
      <w:rPr>
        <w:rFonts w:hint="default"/>
        <w:color w:val="16395A" w:themeColor="accent1" w:themeShade="BF"/>
      </w:rPr>
    </w:lvl>
    <w:lvl w:ilvl="8">
      <w:start w:val="1"/>
      <w:numFmt w:val="decimal"/>
      <w:lvlText w:val="%9."/>
      <w:lvlJc w:val="right"/>
      <w:pPr>
        <w:ind w:left="6480" w:hanging="180"/>
      </w:pPr>
      <w:rPr>
        <w:rFonts w:hint="default"/>
        <w:color w:val="16395A" w:themeColor="accent1" w:themeShade="BF"/>
      </w:rPr>
    </w:lvl>
  </w:abstractNum>
  <w:abstractNum w:abstractNumId="20" w15:restartNumberingAfterBreak="0">
    <w:nsid w:val="56BC424A"/>
    <w:multiLevelType w:val="hybridMultilevel"/>
    <w:tmpl w:val="91A27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9118E1"/>
    <w:multiLevelType w:val="multilevel"/>
    <w:tmpl w:val="556433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57E5D71"/>
    <w:multiLevelType w:val="multilevel"/>
    <w:tmpl w:val="5F92E4C4"/>
    <w:lvl w:ilvl="0">
      <w:start w:val="1"/>
      <w:numFmt w:val="bullet"/>
      <w:pStyle w:val="ListBullet"/>
      <w:lvlText w:val=""/>
      <w:lvlJc w:val="left"/>
      <w:pPr>
        <w:tabs>
          <w:tab w:val="num" w:pos="360"/>
        </w:tabs>
        <w:ind w:left="432" w:hanging="288"/>
      </w:pPr>
      <w:rPr>
        <w:rFonts w:ascii="Symbol" w:hAnsi="Symbol" w:hint="default"/>
        <w:color w:val="16395A" w:themeColor="accent1" w:themeShade="BF"/>
      </w:rPr>
    </w:lvl>
    <w:lvl w:ilvl="1">
      <w:start w:val="1"/>
      <w:numFmt w:val="bullet"/>
      <w:lvlText w:val="o"/>
      <w:lvlJc w:val="left"/>
      <w:pPr>
        <w:ind w:left="1440" w:hanging="360"/>
      </w:pPr>
      <w:rPr>
        <w:rFonts w:ascii="Courier New" w:hAnsi="Courier New" w:hint="default"/>
        <w:color w:val="16395A" w:themeColor="accent1" w:themeShade="BF"/>
      </w:rPr>
    </w:lvl>
    <w:lvl w:ilvl="2">
      <w:start w:val="1"/>
      <w:numFmt w:val="bullet"/>
      <w:lvlText w:val=""/>
      <w:lvlJc w:val="left"/>
      <w:pPr>
        <w:ind w:left="2160" w:hanging="360"/>
      </w:pPr>
      <w:rPr>
        <w:rFonts w:ascii="Wingdings" w:hAnsi="Wingdings" w:hint="default"/>
        <w:color w:val="16395A" w:themeColor="accent1" w:themeShade="BF"/>
      </w:rPr>
    </w:lvl>
    <w:lvl w:ilvl="3">
      <w:start w:val="1"/>
      <w:numFmt w:val="bullet"/>
      <w:lvlText w:val=""/>
      <w:lvlJc w:val="left"/>
      <w:pPr>
        <w:ind w:left="2880" w:hanging="360"/>
      </w:pPr>
      <w:rPr>
        <w:rFonts w:ascii="Symbol" w:hAnsi="Symbol" w:hint="default"/>
        <w:color w:val="16395A" w:themeColor="accent1" w:themeShade="BF"/>
      </w:rPr>
    </w:lvl>
    <w:lvl w:ilvl="4">
      <w:start w:val="1"/>
      <w:numFmt w:val="bullet"/>
      <w:lvlText w:val="o"/>
      <w:lvlJc w:val="left"/>
      <w:pPr>
        <w:ind w:left="3600" w:hanging="360"/>
      </w:pPr>
      <w:rPr>
        <w:rFonts w:ascii="Courier New" w:hAnsi="Courier New" w:hint="default"/>
        <w:color w:val="16395A" w:themeColor="accent1" w:themeShade="BF"/>
      </w:rPr>
    </w:lvl>
    <w:lvl w:ilvl="5">
      <w:start w:val="1"/>
      <w:numFmt w:val="bullet"/>
      <w:lvlText w:val=""/>
      <w:lvlJc w:val="left"/>
      <w:pPr>
        <w:ind w:left="4320" w:hanging="360"/>
      </w:pPr>
      <w:rPr>
        <w:rFonts w:ascii="Wingdings" w:hAnsi="Wingdings" w:hint="default"/>
        <w:color w:val="16395A" w:themeColor="accent1" w:themeShade="BF"/>
      </w:rPr>
    </w:lvl>
    <w:lvl w:ilvl="6">
      <w:start w:val="1"/>
      <w:numFmt w:val="bullet"/>
      <w:lvlText w:val=""/>
      <w:lvlJc w:val="left"/>
      <w:pPr>
        <w:ind w:left="5040" w:hanging="360"/>
      </w:pPr>
      <w:rPr>
        <w:rFonts w:ascii="Symbol" w:hAnsi="Symbol" w:hint="default"/>
        <w:color w:val="16395A" w:themeColor="accent1" w:themeShade="BF"/>
      </w:rPr>
    </w:lvl>
    <w:lvl w:ilvl="7">
      <w:start w:val="1"/>
      <w:numFmt w:val="bullet"/>
      <w:lvlText w:val="o"/>
      <w:lvlJc w:val="left"/>
      <w:pPr>
        <w:ind w:left="5760" w:hanging="360"/>
      </w:pPr>
      <w:rPr>
        <w:rFonts w:ascii="Courier New" w:hAnsi="Courier New" w:hint="default"/>
        <w:color w:val="16395A" w:themeColor="accent1" w:themeShade="BF"/>
      </w:rPr>
    </w:lvl>
    <w:lvl w:ilvl="8">
      <w:start w:val="1"/>
      <w:numFmt w:val="bullet"/>
      <w:lvlText w:val=""/>
      <w:lvlJc w:val="left"/>
      <w:pPr>
        <w:ind w:left="6480" w:hanging="360"/>
      </w:pPr>
      <w:rPr>
        <w:rFonts w:ascii="Wingdings" w:hAnsi="Wingdings" w:hint="default"/>
        <w:color w:val="16395A" w:themeColor="accent1" w:themeShade="BF"/>
      </w:rPr>
    </w:lvl>
  </w:abstractNum>
  <w:abstractNum w:abstractNumId="23" w15:restartNumberingAfterBreak="0">
    <w:nsid w:val="728829D5"/>
    <w:multiLevelType w:val="hybridMultilevel"/>
    <w:tmpl w:val="32C40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63289122">
    <w:abstractNumId w:val="9"/>
  </w:num>
  <w:num w:numId="2" w16cid:durableId="1773436715">
    <w:abstractNumId w:val="22"/>
  </w:num>
  <w:num w:numId="3" w16cid:durableId="394398141">
    <w:abstractNumId w:val="22"/>
    <w:lvlOverride w:ilvl="0">
      <w:startOverride w:val="1"/>
    </w:lvlOverride>
  </w:num>
  <w:num w:numId="4" w16cid:durableId="65955723">
    <w:abstractNumId w:val="10"/>
  </w:num>
  <w:num w:numId="5" w16cid:durableId="900142883">
    <w:abstractNumId w:val="7"/>
  </w:num>
  <w:num w:numId="6" w16cid:durableId="1106651772">
    <w:abstractNumId w:val="6"/>
  </w:num>
  <w:num w:numId="7" w16cid:durableId="1284071850">
    <w:abstractNumId w:val="5"/>
  </w:num>
  <w:num w:numId="8" w16cid:durableId="2023974801">
    <w:abstractNumId w:val="4"/>
  </w:num>
  <w:num w:numId="9" w16cid:durableId="815872695">
    <w:abstractNumId w:val="8"/>
  </w:num>
  <w:num w:numId="10" w16cid:durableId="551623239">
    <w:abstractNumId w:val="3"/>
  </w:num>
  <w:num w:numId="11" w16cid:durableId="1153762191">
    <w:abstractNumId w:val="2"/>
  </w:num>
  <w:num w:numId="12" w16cid:durableId="1139957664">
    <w:abstractNumId w:val="1"/>
  </w:num>
  <w:num w:numId="13" w16cid:durableId="1142621376">
    <w:abstractNumId w:val="0"/>
  </w:num>
  <w:num w:numId="14" w16cid:durableId="88788263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61148622">
    <w:abstractNumId w:val="19"/>
  </w:num>
  <w:num w:numId="16" w16cid:durableId="1425875710">
    <w:abstractNumId w:val="11"/>
  </w:num>
  <w:num w:numId="17" w16cid:durableId="1052115937">
    <w:abstractNumId w:val="16"/>
  </w:num>
  <w:num w:numId="18" w16cid:durableId="723024983">
    <w:abstractNumId w:val="15"/>
  </w:num>
  <w:num w:numId="19" w16cid:durableId="450246561">
    <w:abstractNumId w:val="21"/>
  </w:num>
  <w:num w:numId="20" w16cid:durableId="337924256">
    <w:abstractNumId w:val="12"/>
  </w:num>
  <w:num w:numId="21" w16cid:durableId="1017269123">
    <w:abstractNumId w:val="17"/>
  </w:num>
  <w:num w:numId="22" w16cid:durableId="186212564">
    <w:abstractNumId w:val="23"/>
  </w:num>
  <w:num w:numId="23" w16cid:durableId="817917994">
    <w:abstractNumId w:val="18"/>
  </w:num>
  <w:num w:numId="24" w16cid:durableId="1938831927">
    <w:abstractNumId w:val="13"/>
  </w:num>
  <w:num w:numId="25" w16cid:durableId="387263628">
    <w:abstractNumId w:val="14"/>
  </w:num>
  <w:num w:numId="26" w16cid:durableId="62511447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BEC"/>
    <w:rsid w:val="000232EA"/>
    <w:rsid w:val="00023DA4"/>
    <w:rsid w:val="000277C5"/>
    <w:rsid w:val="00083B37"/>
    <w:rsid w:val="000A0612"/>
    <w:rsid w:val="000B3ABF"/>
    <w:rsid w:val="000B4CCC"/>
    <w:rsid w:val="000E3526"/>
    <w:rsid w:val="001067A1"/>
    <w:rsid w:val="00175DE0"/>
    <w:rsid w:val="001A728E"/>
    <w:rsid w:val="001D3121"/>
    <w:rsid w:val="001E042A"/>
    <w:rsid w:val="00206A9A"/>
    <w:rsid w:val="00225505"/>
    <w:rsid w:val="00325DA6"/>
    <w:rsid w:val="003312ED"/>
    <w:rsid w:val="00385CDF"/>
    <w:rsid w:val="004018C1"/>
    <w:rsid w:val="00446879"/>
    <w:rsid w:val="00471213"/>
    <w:rsid w:val="004727F4"/>
    <w:rsid w:val="0047771A"/>
    <w:rsid w:val="004A0A8D"/>
    <w:rsid w:val="004C5EC7"/>
    <w:rsid w:val="004E0E4E"/>
    <w:rsid w:val="00535D67"/>
    <w:rsid w:val="00575B92"/>
    <w:rsid w:val="005A1709"/>
    <w:rsid w:val="005D4DC9"/>
    <w:rsid w:val="005F7999"/>
    <w:rsid w:val="00626EDA"/>
    <w:rsid w:val="0063680F"/>
    <w:rsid w:val="006401F4"/>
    <w:rsid w:val="006802D1"/>
    <w:rsid w:val="006C025B"/>
    <w:rsid w:val="006C3A7B"/>
    <w:rsid w:val="006D7FF8"/>
    <w:rsid w:val="00704472"/>
    <w:rsid w:val="00791457"/>
    <w:rsid w:val="00793BEC"/>
    <w:rsid w:val="007F372E"/>
    <w:rsid w:val="008471C0"/>
    <w:rsid w:val="0087771F"/>
    <w:rsid w:val="008D5E06"/>
    <w:rsid w:val="008D6D77"/>
    <w:rsid w:val="008E631E"/>
    <w:rsid w:val="00914873"/>
    <w:rsid w:val="00954BFF"/>
    <w:rsid w:val="00963CF3"/>
    <w:rsid w:val="00971F80"/>
    <w:rsid w:val="009B1731"/>
    <w:rsid w:val="009C0227"/>
    <w:rsid w:val="009C6E7B"/>
    <w:rsid w:val="009E2B16"/>
    <w:rsid w:val="00A35D90"/>
    <w:rsid w:val="00A54D52"/>
    <w:rsid w:val="00A67AE6"/>
    <w:rsid w:val="00AA316B"/>
    <w:rsid w:val="00AC794B"/>
    <w:rsid w:val="00B04D5B"/>
    <w:rsid w:val="00B05004"/>
    <w:rsid w:val="00B80D0D"/>
    <w:rsid w:val="00BC1FD2"/>
    <w:rsid w:val="00BD7D71"/>
    <w:rsid w:val="00BE3695"/>
    <w:rsid w:val="00BF18B1"/>
    <w:rsid w:val="00C244A1"/>
    <w:rsid w:val="00C305F6"/>
    <w:rsid w:val="00C76CE4"/>
    <w:rsid w:val="00C92C41"/>
    <w:rsid w:val="00C94B82"/>
    <w:rsid w:val="00CA22D1"/>
    <w:rsid w:val="00D212E6"/>
    <w:rsid w:val="00D42A38"/>
    <w:rsid w:val="00D50009"/>
    <w:rsid w:val="00D57E3E"/>
    <w:rsid w:val="00D840D6"/>
    <w:rsid w:val="00DB24CB"/>
    <w:rsid w:val="00DF5013"/>
    <w:rsid w:val="00E218A3"/>
    <w:rsid w:val="00E41C52"/>
    <w:rsid w:val="00E9640A"/>
    <w:rsid w:val="00ED7DC4"/>
    <w:rsid w:val="00F1586E"/>
    <w:rsid w:val="00F37B71"/>
    <w:rsid w:val="00FB568E"/>
    <w:rsid w:val="00FF7A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570CBC"/>
  <w15:chartTrackingRefBased/>
  <w15:docId w15:val="{846DE57B-6247-4957-AE2E-58EAC8327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0E4E"/>
    <w:rPr>
      <w:color w:val="000000" w:themeColor="text1"/>
    </w:rPr>
  </w:style>
  <w:style w:type="paragraph" w:styleId="Heading1">
    <w:name w:val="heading 1"/>
    <w:basedOn w:val="Normal"/>
    <w:next w:val="Normal"/>
    <w:link w:val="Heading1Char"/>
    <w:uiPriority w:val="9"/>
    <w:qFormat/>
    <w:rsid w:val="00C94B82"/>
    <w:pPr>
      <w:keepNext/>
      <w:keepLines/>
      <w:spacing w:before="600" w:after="240" w:line="240" w:lineRule="auto"/>
      <w:outlineLvl w:val="0"/>
    </w:pPr>
    <w:rPr>
      <w:rFonts w:asciiTheme="majorHAnsi" w:hAnsiTheme="majorHAnsi" w:cs="Times New Roman (Body CS)"/>
      <w:b/>
      <w:bCs/>
      <w:caps/>
      <w:color w:val="0413A2" w:themeColor="accent4" w:themeShade="80"/>
      <w:spacing w:val="10"/>
      <w:sz w:val="28"/>
    </w:rPr>
  </w:style>
  <w:style w:type="paragraph" w:styleId="Heading2">
    <w:name w:val="heading 2"/>
    <w:basedOn w:val="Normal"/>
    <w:next w:val="Normal"/>
    <w:link w:val="Heading2Char"/>
    <w:uiPriority w:val="9"/>
    <w:unhideWhenUsed/>
    <w:qFormat/>
    <w:rsid w:val="00E41C52"/>
    <w:pPr>
      <w:keepNext/>
      <w:keepLines/>
      <w:numPr>
        <w:numId w:val="4"/>
      </w:numPr>
      <w:spacing w:before="360" w:after="120" w:line="240" w:lineRule="auto"/>
      <w:outlineLvl w:val="1"/>
    </w:pPr>
    <w:rPr>
      <w:rFonts w:cs="Times New Roman (Body CS)"/>
      <w:b/>
      <w:bCs/>
      <w:color w:val="071DF2" w:themeColor="accent4" w:themeShade="BF"/>
      <w:spacing w:val="10"/>
      <w:sz w:val="24"/>
    </w:rPr>
  </w:style>
  <w:style w:type="paragraph" w:styleId="Heading3">
    <w:name w:val="heading 3"/>
    <w:basedOn w:val="Normal"/>
    <w:next w:val="Normal"/>
    <w:link w:val="Heading3Char"/>
    <w:uiPriority w:val="9"/>
    <w:semiHidden/>
    <w:unhideWhenUsed/>
    <w:qFormat/>
    <w:rsid w:val="008D5E06"/>
    <w:pPr>
      <w:keepNext/>
      <w:keepLines/>
      <w:spacing w:before="40" w:after="0"/>
      <w:outlineLvl w:val="2"/>
    </w:pPr>
    <w:rPr>
      <w:rFonts w:asciiTheme="majorHAnsi" w:eastAsiaTheme="majorEastAsia" w:hAnsiTheme="majorHAnsi" w:cstheme="majorBidi"/>
      <w:color w:val="0F263C" w:themeColor="accent1" w:themeShade="7F"/>
      <w:sz w:val="24"/>
      <w:szCs w:val="24"/>
    </w:rPr>
  </w:style>
  <w:style w:type="paragraph" w:styleId="Heading4">
    <w:name w:val="heading 4"/>
    <w:basedOn w:val="Normal"/>
    <w:next w:val="Normal"/>
    <w:link w:val="Heading4Char"/>
    <w:uiPriority w:val="9"/>
    <w:semiHidden/>
    <w:unhideWhenUsed/>
    <w:qFormat/>
    <w:rsid w:val="008D5E06"/>
    <w:pPr>
      <w:keepNext/>
      <w:keepLines/>
      <w:spacing w:before="40" w:after="0"/>
      <w:outlineLvl w:val="3"/>
    </w:pPr>
    <w:rPr>
      <w:rFonts w:asciiTheme="majorHAnsi" w:eastAsiaTheme="majorEastAsia" w:hAnsiTheme="majorHAnsi" w:cstheme="majorBidi"/>
      <w:i/>
      <w:iCs/>
      <w:color w:val="16395A" w:themeColor="accent1" w:themeShade="BF"/>
    </w:rPr>
  </w:style>
  <w:style w:type="paragraph" w:styleId="Heading5">
    <w:name w:val="heading 5"/>
    <w:basedOn w:val="Normal"/>
    <w:next w:val="Normal"/>
    <w:link w:val="Heading5Char"/>
    <w:uiPriority w:val="9"/>
    <w:semiHidden/>
    <w:unhideWhenUsed/>
    <w:qFormat/>
    <w:rsid w:val="008D5E06"/>
    <w:pPr>
      <w:keepNext/>
      <w:keepLines/>
      <w:spacing w:before="40" w:after="0"/>
      <w:outlineLvl w:val="4"/>
    </w:pPr>
    <w:rPr>
      <w:rFonts w:asciiTheme="majorHAnsi" w:eastAsiaTheme="majorEastAsia" w:hAnsiTheme="majorHAnsi" w:cstheme="majorBidi"/>
      <w:color w:val="16395A" w:themeColor="accent1" w:themeShade="BF"/>
    </w:rPr>
  </w:style>
  <w:style w:type="paragraph" w:styleId="Heading8">
    <w:name w:val="heading 8"/>
    <w:basedOn w:val="Normal"/>
    <w:next w:val="Normal"/>
    <w:link w:val="Heading8Char"/>
    <w:uiPriority w:val="9"/>
    <w:semiHidden/>
    <w:unhideWhenUsed/>
    <w:qFormat/>
    <w:rsid w:val="008D5E06"/>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D5E06"/>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rsid w:val="00D42A38"/>
    <w:pPr>
      <w:spacing w:after="0" w:line="420" w:lineRule="exact"/>
    </w:pPr>
    <w:rPr>
      <w:rFonts w:asciiTheme="majorHAnsi" w:eastAsiaTheme="majorEastAsia" w:hAnsiTheme="majorHAnsi" w:cs="Times New Roman (Headings CS)"/>
      <w:caps/>
      <w:color w:val="071DF2" w:themeColor="accent4" w:themeShade="BF"/>
      <w:spacing w:val="10"/>
      <w:kern w:val="28"/>
      <w:sz w:val="40"/>
    </w:rPr>
  </w:style>
  <w:style w:type="character" w:customStyle="1" w:styleId="TitleChar">
    <w:name w:val="Title Char"/>
    <w:basedOn w:val="DefaultParagraphFont"/>
    <w:link w:val="Title"/>
    <w:uiPriority w:val="1"/>
    <w:rsid w:val="00D42A38"/>
    <w:rPr>
      <w:rFonts w:asciiTheme="majorHAnsi" w:eastAsiaTheme="majorEastAsia" w:hAnsiTheme="majorHAnsi" w:cs="Times New Roman (Headings CS)"/>
      <w:caps/>
      <w:color w:val="071DF2" w:themeColor="accent4" w:themeShade="BF"/>
      <w:spacing w:val="10"/>
      <w:kern w:val="28"/>
      <w:sz w:val="40"/>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2"/>
    <w:qFormat/>
    <w:rsid w:val="00D42A38"/>
    <w:pPr>
      <w:numPr>
        <w:ilvl w:val="1"/>
      </w:numPr>
      <w:spacing w:before="80" w:after="0" w:line="280" w:lineRule="exact"/>
    </w:pPr>
    <w:rPr>
      <w:rFonts w:cs="Times New Roman (Body CS)"/>
      <w:b/>
      <w:bCs/>
      <w:color w:val="071DF2" w:themeColor="accent4" w:themeShade="BF"/>
      <w:spacing w:val="10"/>
      <w:sz w:val="24"/>
    </w:rPr>
  </w:style>
  <w:style w:type="character" w:customStyle="1" w:styleId="SubtitleChar">
    <w:name w:val="Subtitle Char"/>
    <w:basedOn w:val="DefaultParagraphFont"/>
    <w:link w:val="Subtitle"/>
    <w:uiPriority w:val="2"/>
    <w:rsid w:val="00D42A38"/>
    <w:rPr>
      <w:rFonts w:cs="Times New Roman (Body CS)"/>
      <w:b/>
      <w:bCs/>
      <w:color w:val="071DF2" w:themeColor="accent4" w:themeShade="BF"/>
      <w:spacing w:val="10"/>
      <w:sz w:val="24"/>
    </w:rPr>
  </w:style>
  <w:style w:type="character" w:customStyle="1" w:styleId="Heading1Char">
    <w:name w:val="Heading 1 Char"/>
    <w:basedOn w:val="DefaultParagraphFont"/>
    <w:link w:val="Heading1"/>
    <w:uiPriority w:val="9"/>
    <w:rsid w:val="00C94B82"/>
    <w:rPr>
      <w:rFonts w:asciiTheme="majorHAnsi" w:hAnsiTheme="majorHAnsi" w:cs="Times New Roman (Body CS)"/>
      <w:b/>
      <w:bCs/>
      <w:caps/>
      <w:color w:val="0413A2" w:themeColor="accent4" w:themeShade="80"/>
      <w:spacing w:val="10"/>
      <w:sz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C5DBF0" w:themeFill="accent1" w:themeFillTint="33"/>
    </w:tcPr>
    <w:tblStylePr w:type="firstCol">
      <w:pPr>
        <w:wordWrap/>
        <w:jc w:val="center"/>
      </w:pPr>
    </w:tblStylePr>
  </w:style>
  <w:style w:type="paragraph" w:customStyle="1" w:styleId="TipText">
    <w:name w:val="Tip Text"/>
    <w:basedOn w:val="Normal"/>
    <w:uiPriority w:val="19"/>
    <w:rsid w:val="008D5E06"/>
    <w:pPr>
      <w:spacing w:after="160" w:line="264" w:lineRule="auto"/>
      <w:ind w:right="576"/>
    </w:pPr>
    <w:rPr>
      <w:i/>
      <w:iCs/>
      <w:color w:val="595959" w:themeColor="text1" w:themeTint="A6"/>
      <w:sz w:val="16"/>
    </w:rPr>
  </w:style>
  <w:style w:type="character" w:styleId="PlaceholderText">
    <w:name w:val="Placeholder Text"/>
    <w:basedOn w:val="DefaultParagraphFont"/>
    <w:uiPriority w:val="99"/>
    <w:semiHidden/>
    <w:rPr>
      <w:color w:val="808080"/>
    </w:rPr>
  </w:style>
  <w:style w:type="character" w:customStyle="1" w:styleId="Heading3Char">
    <w:name w:val="Heading 3 Char"/>
    <w:basedOn w:val="DefaultParagraphFont"/>
    <w:link w:val="Heading3"/>
    <w:uiPriority w:val="9"/>
    <w:semiHidden/>
    <w:rsid w:val="008D5E06"/>
    <w:rPr>
      <w:rFonts w:asciiTheme="majorHAnsi" w:eastAsiaTheme="majorEastAsia" w:hAnsiTheme="majorHAnsi" w:cstheme="majorBidi"/>
      <w:color w:val="0F263C" w:themeColor="accent1" w:themeShade="7F"/>
      <w:sz w:val="24"/>
      <w:szCs w:val="24"/>
    </w:rPr>
  </w:style>
  <w:style w:type="character" w:customStyle="1" w:styleId="Heading2Char">
    <w:name w:val="Heading 2 Char"/>
    <w:basedOn w:val="DefaultParagraphFont"/>
    <w:link w:val="Heading2"/>
    <w:uiPriority w:val="9"/>
    <w:rsid w:val="00E41C52"/>
    <w:rPr>
      <w:rFonts w:cs="Times New Roman (Body CS)"/>
      <w:b/>
      <w:bCs/>
      <w:color w:val="071DF2" w:themeColor="accent4" w:themeShade="BF"/>
      <w:spacing w:val="10"/>
      <w:sz w:val="24"/>
    </w:rPr>
  </w:style>
  <w:style w:type="paragraph" w:styleId="ListBullet">
    <w:name w:val="List Bullet"/>
    <w:basedOn w:val="Normal"/>
    <w:uiPriority w:val="1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1E042A"/>
    <w:pPr>
      <w:spacing w:before="200" w:after="0" w:line="240" w:lineRule="auto"/>
      <w:ind w:left="-216"/>
      <w:contextualSpacing/>
    </w:pPr>
    <w:rPr>
      <w:rFonts w:asciiTheme="majorHAnsi" w:eastAsiaTheme="majorEastAsia" w:hAnsiTheme="majorHAnsi" w:cstheme="majorBidi"/>
      <w:noProof/>
      <w:color w:val="0F263C" w:themeColor="accent1" w:themeShade="80"/>
      <w:sz w:val="20"/>
    </w:rPr>
  </w:style>
  <w:style w:type="character" w:customStyle="1" w:styleId="FooterChar">
    <w:name w:val="Footer Char"/>
    <w:basedOn w:val="DefaultParagraphFont"/>
    <w:link w:val="Footer"/>
    <w:uiPriority w:val="99"/>
    <w:rsid w:val="001E042A"/>
    <w:rPr>
      <w:rFonts w:asciiTheme="majorHAnsi" w:eastAsiaTheme="majorEastAsia" w:hAnsiTheme="majorHAnsi" w:cstheme="majorBidi"/>
      <w:noProof/>
      <w:color w:val="0F263C"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5294D4" w:themeColor="accent1" w:themeTint="99"/>
        <w:left w:val="single" w:sz="4" w:space="0" w:color="5294D4" w:themeColor="accent1" w:themeTint="99"/>
        <w:bottom w:val="single" w:sz="4" w:space="0" w:color="5294D4" w:themeColor="accent1" w:themeTint="99"/>
        <w:right w:val="single" w:sz="4" w:space="0" w:color="5294D4" w:themeColor="accent1" w:themeTint="99"/>
        <w:insideH w:val="single" w:sz="4" w:space="0" w:color="5294D4" w:themeColor="accent1" w:themeTint="99"/>
        <w:insideV w:val="single" w:sz="4" w:space="0" w:color="5294D4" w:themeColor="accent1" w:themeTint="99"/>
      </w:tblBorders>
      <w:tblCellMar>
        <w:top w:w="29" w:type="dxa"/>
        <w:bottom w:w="29" w:type="dxa"/>
      </w:tblCellMar>
    </w:tblPr>
    <w:tblStylePr w:type="firstRow">
      <w:rPr>
        <w:b/>
        <w:bCs/>
        <w:color w:val="FFFFFF" w:themeColor="background1"/>
      </w:rPr>
      <w:tblPr/>
      <w:tcPr>
        <w:tcBorders>
          <w:top w:val="single" w:sz="4" w:space="0" w:color="1E4D79" w:themeColor="accent1"/>
          <w:left w:val="single" w:sz="4" w:space="0" w:color="1E4D79" w:themeColor="accent1"/>
          <w:bottom w:val="single" w:sz="4" w:space="0" w:color="1E4D79" w:themeColor="accent1"/>
          <w:right w:val="single" w:sz="4" w:space="0" w:color="1E4D79" w:themeColor="accent1"/>
          <w:insideH w:val="nil"/>
          <w:insideV w:val="nil"/>
        </w:tcBorders>
        <w:shd w:val="clear" w:color="auto" w:fill="1E4D79" w:themeFill="accent1"/>
      </w:tcPr>
    </w:tblStylePr>
    <w:tblStylePr w:type="lastRow">
      <w:rPr>
        <w:b/>
        <w:bCs/>
      </w:rPr>
      <w:tblPr/>
      <w:tcPr>
        <w:tcBorders>
          <w:top w:val="double" w:sz="4" w:space="0" w:color="1E4D79" w:themeColor="accent1"/>
        </w:tcBorders>
      </w:tcPr>
    </w:tblStylePr>
    <w:tblStylePr w:type="firstCol">
      <w:rPr>
        <w:b/>
        <w:bCs/>
      </w:rPr>
    </w:tblStylePr>
    <w:tblStylePr w:type="lastCol">
      <w:rPr>
        <w:b/>
        <w:bCs/>
      </w:rPr>
    </w:tblStylePr>
    <w:tblStylePr w:type="band1Vert">
      <w:tblPr/>
      <w:tcPr>
        <w:shd w:val="clear" w:color="auto" w:fill="C5DBF0" w:themeFill="accent1" w:themeFillTint="33"/>
      </w:tcPr>
    </w:tblStylePr>
    <w:tblStylePr w:type="band1Horz">
      <w:tblPr/>
      <w:tcPr>
        <w:shd w:val="clear" w:color="auto" w:fill="C5DBF0"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pPr>
      <w:spacing w:before="120" w:after="120" w:line="240" w:lineRule="auto"/>
    </w:pPr>
    <w:tblPr>
      <w:tblBorders>
        <w:top w:val="single" w:sz="4" w:space="0" w:color="1E4D79" w:themeColor="accent1"/>
        <w:left w:val="single" w:sz="4" w:space="0" w:color="1E4D79" w:themeColor="accent1"/>
        <w:bottom w:val="single" w:sz="4" w:space="0" w:color="1E4D79" w:themeColor="accent1"/>
        <w:right w:val="single" w:sz="4" w:space="0" w:color="1E4D79" w:themeColor="accent1"/>
        <w:insideH w:val="single" w:sz="4" w:space="0" w:color="1E4D79" w:themeColor="accent1"/>
        <w:insideV w:val="single" w:sz="4" w:space="0" w:color="1E4D79" w:themeColor="accent1"/>
      </w:tblBorders>
      <w:tblCellMar>
        <w:left w:w="144" w:type="dxa"/>
        <w:right w:w="144" w:type="dxa"/>
      </w:tblCellMar>
    </w:tblPr>
    <w:tblStylePr w:type="firstRow">
      <w:pPr>
        <w:keepNext/>
        <w:wordWrap/>
      </w:pPr>
      <w:rPr>
        <w:b/>
      </w:rPr>
      <w:tblPr/>
      <w:tcPr>
        <w:shd w:val="clear" w:color="auto" w:fill="C5DBF0" w:themeFill="accent1" w:themeFillTint="33"/>
        <w:vAlign w:val="bottom"/>
      </w:tcPr>
    </w:tblStylePr>
    <w:tblStylePr w:type="lastRow">
      <w:rPr>
        <w:b/>
        <w:color w:val="FFFFFF" w:themeColor="background1"/>
      </w:rPr>
      <w:tblPr/>
      <w:tcPr>
        <w:shd w:val="clear" w:color="auto" w:fill="1E4D79" w:themeFill="accent1"/>
      </w:tcPr>
    </w:tblStylePr>
  </w:style>
  <w:style w:type="character" w:customStyle="1" w:styleId="Heading4Char">
    <w:name w:val="Heading 4 Char"/>
    <w:basedOn w:val="DefaultParagraphFont"/>
    <w:link w:val="Heading4"/>
    <w:uiPriority w:val="9"/>
    <w:semiHidden/>
    <w:rsid w:val="008D5E06"/>
    <w:rPr>
      <w:rFonts w:asciiTheme="majorHAnsi" w:eastAsiaTheme="majorEastAsia" w:hAnsiTheme="majorHAnsi" w:cstheme="majorBidi"/>
      <w:i/>
      <w:iCs/>
      <w:color w:val="16395A" w:themeColor="accent1" w:themeShade="BF"/>
    </w:rPr>
  </w:style>
  <w:style w:type="character" w:customStyle="1" w:styleId="Heading5Char">
    <w:name w:val="Heading 5 Char"/>
    <w:basedOn w:val="DefaultParagraphFont"/>
    <w:link w:val="Heading5"/>
    <w:uiPriority w:val="9"/>
    <w:semiHidden/>
    <w:rsid w:val="008D5E06"/>
    <w:rPr>
      <w:rFonts w:asciiTheme="majorHAnsi" w:eastAsiaTheme="majorEastAsia" w:hAnsiTheme="majorHAnsi" w:cstheme="majorBidi"/>
      <w:color w:val="16395A" w:themeColor="accent1" w:themeShade="BF"/>
    </w:rPr>
  </w:style>
  <w:style w:type="character" w:customStyle="1" w:styleId="Heading8Char">
    <w:name w:val="Heading 8 Char"/>
    <w:basedOn w:val="DefaultParagraphFont"/>
    <w:link w:val="Heading8"/>
    <w:uiPriority w:val="9"/>
    <w:semiHidden/>
    <w:rsid w:val="008D5E0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8D5E06"/>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8D5E06"/>
    <w:rPr>
      <w:i/>
      <w:iCs/>
      <w:color w:val="16395A" w:themeColor="accent1" w:themeShade="BF"/>
    </w:rPr>
  </w:style>
  <w:style w:type="paragraph" w:styleId="IntenseQuote">
    <w:name w:val="Intense Quote"/>
    <w:basedOn w:val="Normal"/>
    <w:next w:val="Normal"/>
    <w:link w:val="IntenseQuoteChar"/>
    <w:uiPriority w:val="30"/>
    <w:semiHidden/>
    <w:unhideWhenUsed/>
    <w:qFormat/>
    <w:rsid w:val="008D5E06"/>
    <w:pPr>
      <w:pBdr>
        <w:top w:val="single" w:sz="4" w:space="10" w:color="16395A" w:themeColor="accent1" w:themeShade="BF"/>
        <w:bottom w:val="single" w:sz="4" w:space="10" w:color="16395A" w:themeColor="accent1" w:themeShade="BF"/>
      </w:pBdr>
      <w:spacing w:before="360" w:after="360"/>
      <w:ind w:left="864" w:right="864"/>
      <w:jc w:val="center"/>
    </w:pPr>
    <w:rPr>
      <w:i/>
      <w:iCs/>
      <w:color w:val="16395A" w:themeColor="accent1" w:themeShade="BF"/>
    </w:rPr>
  </w:style>
  <w:style w:type="character" w:customStyle="1" w:styleId="IntenseQuoteChar">
    <w:name w:val="Intense Quote Char"/>
    <w:basedOn w:val="DefaultParagraphFont"/>
    <w:link w:val="IntenseQuote"/>
    <w:uiPriority w:val="30"/>
    <w:semiHidden/>
    <w:rsid w:val="008D5E06"/>
    <w:rPr>
      <w:i/>
      <w:iCs/>
      <w:color w:val="16395A" w:themeColor="accent1" w:themeShade="BF"/>
    </w:rPr>
  </w:style>
  <w:style w:type="character" w:styleId="IntenseReference">
    <w:name w:val="Intense Reference"/>
    <w:basedOn w:val="DefaultParagraphFont"/>
    <w:uiPriority w:val="32"/>
    <w:semiHidden/>
    <w:unhideWhenUsed/>
    <w:qFormat/>
    <w:rsid w:val="008D5E06"/>
    <w:rPr>
      <w:b/>
      <w:bCs/>
      <w:caps w:val="0"/>
      <w:smallCaps/>
      <w:color w:val="16395A" w:themeColor="accent1" w:themeShade="BF"/>
      <w:spacing w:val="5"/>
    </w:rPr>
  </w:style>
  <w:style w:type="paragraph" w:styleId="BlockText">
    <w:name w:val="Block Text"/>
    <w:basedOn w:val="Normal"/>
    <w:uiPriority w:val="99"/>
    <w:semiHidden/>
    <w:unhideWhenUsed/>
    <w:rsid w:val="008D5E06"/>
    <w:pPr>
      <w:pBdr>
        <w:top w:val="single" w:sz="2" w:space="10" w:color="16395A" w:themeColor="accent1" w:themeShade="BF"/>
        <w:left w:val="single" w:sz="2" w:space="10" w:color="16395A" w:themeColor="accent1" w:themeShade="BF"/>
        <w:bottom w:val="single" w:sz="2" w:space="10" w:color="16395A" w:themeColor="accent1" w:themeShade="BF"/>
        <w:right w:val="single" w:sz="2" w:space="10" w:color="16395A" w:themeColor="accent1" w:themeShade="BF"/>
      </w:pBdr>
      <w:ind w:left="1152" w:right="1152"/>
    </w:pPr>
    <w:rPr>
      <w:rFonts w:eastAsiaTheme="minorEastAsia"/>
      <w:i/>
      <w:iCs/>
      <w:color w:val="16395A" w:themeColor="accent1" w:themeShade="BF"/>
    </w:rPr>
  </w:style>
  <w:style w:type="character" w:styleId="Hyperlink">
    <w:name w:val="Hyperlink"/>
    <w:basedOn w:val="DefaultParagraphFont"/>
    <w:uiPriority w:val="99"/>
    <w:semiHidden/>
    <w:unhideWhenUsed/>
    <w:rsid w:val="008D5E06"/>
    <w:rPr>
      <w:color w:val="EB450E" w:themeColor="accent6" w:themeShade="BF"/>
      <w:u w:val="single"/>
    </w:rPr>
  </w:style>
  <w:style w:type="character" w:customStyle="1" w:styleId="UnresolvedMention1">
    <w:name w:val="Unresolved Mention1"/>
    <w:basedOn w:val="DefaultParagraphFont"/>
    <w:uiPriority w:val="99"/>
    <w:semiHidden/>
    <w:unhideWhenUsed/>
    <w:rsid w:val="008D5E06"/>
    <w:rPr>
      <w:color w:val="595959" w:themeColor="text1" w:themeTint="A6"/>
      <w:shd w:val="clear" w:color="auto" w:fill="E1DFDD"/>
    </w:rPr>
  </w:style>
  <w:style w:type="paragraph" w:styleId="ListNumber">
    <w:name w:val="List Number"/>
    <w:basedOn w:val="Normal"/>
    <w:uiPriority w:val="11"/>
    <w:rsid w:val="00704472"/>
    <w:pPr>
      <w:numPr>
        <w:numId w:val="15"/>
      </w:numPr>
      <w:contextualSpacing/>
    </w:pPr>
  </w:style>
  <w:style w:type="table" w:styleId="PlainTable4">
    <w:name w:val="Plain Table 4"/>
    <w:basedOn w:val="TableNormal"/>
    <w:uiPriority w:val="44"/>
    <w:rsid w:val="00083B37"/>
    <w:pPr>
      <w:spacing w:after="0" w:line="240" w:lineRule="auto"/>
    </w:pPr>
    <w:tblPr>
      <w:tblStyleRowBandSize w:val="1"/>
      <w:tblStyleColBandSize w:val="1"/>
      <w:tblCellMar>
        <w:left w:w="0" w:type="dxa"/>
        <w:right w:w="0"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Info">
    <w:name w:val="Info"/>
    <w:basedOn w:val="Normal"/>
    <w:qFormat/>
    <w:rsid w:val="009C0227"/>
    <w:pPr>
      <w:keepNext/>
      <w:spacing w:before="120" w:after="120" w:line="240" w:lineRule="auto"/>
    </w:pPr>
  </w:style>
  <w:style w:type="character" w:styleId="Emphasis">
    <w:name w:val="Emphasis"/>
    <w:uiPriority w:val="20"/>
    <w:qFormat/>
    <w:rsid w:val="004E0E4E"/>
    <w:rPr>
      <w:b/>
      <w:i w:val="0"/>
      <w:iCs/>
      <w:color w:val="auto"/>
    </w:rPr>
  </w:style>
  <w:style w:type="paragraph" w:styleId="ListParagraph">
    <w:name w:val="List Paragraph"/>
    <w:basedOn w:val="Normal"/>
    <w:uiPriority w:val="34"/>
    <w:unhideWhenUsed/>
    <w:qFormat/>
    <w:rsid w:val="009C6E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sv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AppData\Roaming\Microsoft\Templates\Business%20project%20scope%20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93887FFE7F6B402EA865A99D3F126D97"/>
        <w:category>
          <w:name w:val="General"/>
          <w:gallery w:val="placeholder"/>
        </w:category>
        <w:types>
          <w:type w:val="bbPlcHdr"/>
        </w:types>
        <w:behaviors>
          <w:behavior w:val="content"/>
        </w:behaviors>
        <w:guid w:val="{EAE3A25B-2516-4FE2-9076-CCF22869BD4F}"/>
      </w:docPartPr>
      <w:docPartBody>
        <w:p w:rsidR="006B1460" w:rsidRDefault="006B1460">
          <w:pPr>
            <w:pStyle w:val="93887FFE7F6B402EA865A99D3F126D97"/>
          </w:pPr>
          <w:r w:rsidRPr="00D42A38">
            <w:t>Arbitrage Financial</w:t>
          </w:r>
          <w:r>
            <w:br/>
          </w:r>
          <w:r w:rsidRPr="00D42A38">
            <w:t>Project Scope</w:t>
          </w:r>
        </w:p>
      </w:docPartBody>
    </w:docPart>
    <w:docPart>
      <w:docPartPr>
        <w:name w:val="D9DC9165919B4EAAA1D984B815B7FC5B"/>
        <w:category>
          <w:name w:val="General"/>
          <w:gallery w:val="placeholder"/>
        </w:category>
        <w:types>
          <w:type w:val="bbPlcHdr"/>
        </w:types>
        <w:behaviors>
          <w:behavior w:val="content"/>
        </w:behaviors>
        <w:guid w:val="{41DC4FA6-4330-4A7F-B425-AAA07F53CAFF}"/>
      </w:docPartPr>
      <w:docPartBody>
        <w:p w:rsidR="006B1460" w:rsidRDefault="006B1460">
          <w:pPr>
            <w:pStyle w:val="D9DC9165919B4EAAA1D984B815B7FC5B"/>
          </w:pPr>
          <w:r w:rsidRPr="00D42A38">
            <w:t>January 10, 2023</w:t>
          </w:r>
        </w:p>
      </w:docPartBody>
    </w:docPart>
    <w:docPart>
      <w:docPartPr>
        <w:name w:val="D19037F24BD74DBE94C01E7C28F3F2F1"/>
        <w:category>
          <w:name w:val="General"/>
          <w:gallery w:val="placeholder"/>
        </w:category>
        <w:types>
          <w:type w:val="bbPlcHdr"/>
        </w:types>
        <w:behaviors>
          <w:behavior w:val="content"/>
        </w:behaviors>
        <w:guid w:val="{BEB2E8FA-FF0B-4E2D-8285-DC1B5414673E}"/>
      </w:docPartPr>
      <w:docPartBody>
        <w:p w:rsidR="006B1460" w:rsidRDefault="006B1460">
          <w:pPr>
            <w:pStyle w:val="D19037F24BD74DBE94C01E7C28F3F2F1"/>
          </w:pPr>
          <w:r w:rsidRPr="00D42A38">
            <w:t>Project scope</w:t>
          </w:r>
        </w:p>
      </w:docPartBody>
    </w:docPart>
    <w:docPart>
      <w:docPartPr>
        <w:name w:val="D7AF6B101C5B4622A405412030A042E5"/>
        <w:category>
          <w:name w:val="General"/>
          <w:gallery w:val="placeholder"/>
        </w:category>
        <w:types>
          <w:type w:val="bbPlcHdr"/>
        </w:types>
        <w:behaviors>
          <w:behavior w:val="content"/>
        </w:behaviors>
        <w:guid w:val="{D38E4444-3377-4C63-AA8A-B0E2564CFFB0}"/>
      </w:docPartPr>
      <w:docPartBody>
        <w:p w:rsidR="006B1460" w:rsidRDefault="006B1460">
          <w:pPr>
            <w:pStyle w:val="D7AF6B101C5B4622A405412030A042E5"/>
          </w:pPr>
          <w:r w:rsidRPr="00D42A38">
            <w:t>High-level requirements</w:t>
          </w:r>
        </w:p>
      </w:docPartBody>
    </w:docPart>
    <w:docPart>
      <w:docPartPr>
        <w:name w:val="E480E1ECB48D47D48D35AFCB35A8D952"/>
        <w:category>
          <w:name w:val="General"/>
          <w:gallery w:val="placeholder"/>
        </w:category>
        <w:types>
          <w:type w:val="bbPlcHdr"/>
        </w:types>
        <w:behaviors>
          <w:behavior w:val="content"/>
        </w:behaviors>
        <w:guid w:val="{9DB42186-E65D-4FEA-9A2D-76B9510F7E4A}"/>
      </w:docPartPr>
      <w:docPartBody>
        <w:p w:rsidR="006B1460" w:rsidRDefault="006B1460">
          <w:pPr>
            <w:pStyle w:val="E480E1ECB48D47D48D35AFCB35A8D952"/>
          </w:pPr>
          <w:r w:rsidRPr="00D42A38">
            <w:t>Affected parties</w:t>
          </w:r>
        </w:p>
      </w:docPartBody>
    </w:docPart>
    <w:docPart>
      <w:docPartPr>
        <w:name w:val="99B7218C8E8842D3A1A002E25D19F87B"/>
        <w:category>
          <w:name w:val="General"/>
          <w:gallery w:val="placeholder"/>
        </w:category>
        <w:types>
          <w:type w:val="bbPlcHdr"/>
        </w:types>
        <w:behaviors>
          <w:behavior w:val="content"/>
        </w:behaviors>
        <w:guid w:val="{33F0AD32-FE87-4591-A808-AD39FE6F59B6}"/>
      </w:docPartPr>
      <w:docPartBody>
        <w:p w:rsidR="006B1460" w:rsidRDefault="006B1460">
          <w:pPr>
            <w:pStyle w:val="99B7218C8E8842D3A1A002E25D19F87B"/>
          </w:pPr>
          <w:r w:rsidRPr="00D42A38">
            <w:t>Affected business processes or systems</w:t>
          </w:r>
        </w:p>
      </w:docPartBody>
    </w:docPart>
    <w:docPart>
      <w:docPartPr>
        <w:name w:val="1855F10A776E461F82CF52C43D0C6B82"/>
        <w:category>
          <w:name w:val="General"/>
          <w:gallery w:val="placeholder"/>
        </w:category>
        <w:types>
          <w:type w:val="bbPlcHdr"/>
        </w:types>
        <w:behaviors>
          <w:behavior w:val="content"/>
        </w:behaviors>
        <w:guid w:val="{696F05DC-765F-4947-9C36-92BA38854F07}"/>
      </w:docPartPr>
      <w:docPartBody>
        <w:p w:rsidR="006B1460" w:rsidRDefault="006B1460">
          <w:pPr>
            <w:pStyle w:val="1855F10A776E461F82CF52C43D0C6B82"/>
          </w:pPr>
          <w:r w:rsidRPr="00D42A38">
            <w:t>Implementation plan</w:t>
          </w:r>
        </w:p>
      </w:docPartBody>
    </w:docPart>
    <w:docPart>
      <w:docPartPr>
        <w:name w:val="471305FE3E1143FA84DA3D2DDC15A833"/>
        <w:category>
          <w:name w:val="General"/>
          <w:gallery w:val="placeholder"/>
        </w:category>
        <w:types>
          <w:type w:val="bbPlcHdr"/>
        </w:types>
        <w:behaviors>
          <w:behavior w:val="content"/>
        </w:behaviors>
        <w:guid w:val="{73F211A0-9631-40CC-A142-EC1CFFC9C2CB}"/>
      </w:docPartPr>
      <w:docPartBody>
        <w:p w:rsidR="006B1460" w:rsidRDefault="006B1460">
          <w:pPr>
            <w:pStyle w:val="471305FE3E1143FA84DA3D2DDC15A833"/>
          </w:pPr>
          <w:r w:rsidRPr="00D42A38">
            <w:t xml:space="preserve">High-level </w:t>
          </w:r>
          <w:r w:rsidRPr="00D42A38">
            <w:t>timeline/schedule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imes New Roman (Body CS)">
    <w:altName w:val="Times New Roman"/>
    <w:charset w:val="00"/>
    <w:family w:val="roman"/>
    <w:pitch w:val="default"/>
  </w:font>
  <w:font w:name="Times New Roman (Headings CS)">
    <w:altName w:val="Times New Roman"/>
    <w:panose1 w:val="00000000000000000000"/>
    <w:charset w:val="00"/>
    <w:family w:val="roman"/>
    <w:notTrueType/>
    <w:pitch w:val="default"/>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460"/>
    <w:rsid w:val="006B1460"/>
    <w:rsid w:val="00BF18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3887FFE7F6B402EA865A99D3F126D97">
    <w:name w:val="93887FFE7F6B402EA865A99D3F126D97"/>
  </w:style>
  <w:style w:type="paragraph" w:customStyle="1" w:styleId="D9DC9165919B4EAAA1D984B815B7FC5B">
    <w:name w:val="D9DC9165919B4EAAA1D984B815B7FC5B"/>
  </w:style>
  <w:style w:type="paragraph" w:customStyle="1" w:styleId="AE15B79A65884B49A0C7153532D8E03E">
    <w:name w:val="AE15B79A65884B49A0C7153532D8E03E"/>
  </w:style>
  <w:style w:type="paragraph" w:customStyle="1" w:styleId="CD25A93D4FA643108881EF312EF677B3">
    <w:name w:val="CD25A93D4FA643108881EF312EF677B3"/>
  </w:style>
  <w:style w:type="paragraph" w:customStyle="1" w:styleId="1F73ACFBB9DD46FC87C11835D7680E47">
    <w:name w:val="1F73ACFBB9DD46FC87C11835D7680E47"/>
  </w:style>
  <w:style w:type="paragraph" w:customStyle="1" w:styleId="34DAF28CF1A04CCEA14B0A228A9B3F00">
    <w:name w:val="34DAF28CF1A04CCEA14B0A228A9B3F00"/>
  </w:style>
  <w:style w:type="paragraph" w:customStyle="1" w:styleId="D19037F24BD74DBE94C01E7C28F3F2F1">
    <w:name w:val="D19037F24BD74DBE94C01E7C28F3F2F1"/>
  </w:style>
  <w:style w:type="paragraph" w:customStyle="1" w:styleId="4A1A84E9DEC64219A0E5E9B35A94C3D8">
    <w:name w:val="4A1A84E9DEC64219A0E5E9B35A94C3D8"/>
  </w:style>
  <w:style w:type="paragraph" w:customStyle="1" w:styleId="27D3822418CE422A88ED81BFE648FDCF">
    <w:name w:val="27D3822418CE422A88ED81BFE648FDCF"/>
  </w:style>
  <w:style w:type="paragraph" w:customStyle="1" w:styleId="7EEDF542D4E749D096710B6AF005D3A5">
    <w:name w:val="7EEDF542D4E749D096710B6AF005D3A5"/>
  </w:style>
  <w:style w:type="paragraph" w:customStyle="1" w:styleId="D7AF6B101C5B4622A405412030A042E5">
    <w:name w:val="D7AF6B101C5B4622A405412030A042E5"/>
  </w:style>
  <w:style w:type="paragraph" w:customStyle="1" w:styleId="7039995C69AD478DA1790AEF892B17C3">
    <w:name w:val="7039995C69AD478DA1790AEF892B17C3"/>
  </w:style>
  <w:style w:type="paragraph" w:customStyle="1" w:styleId="1BC3095683F64F24BECBD5A95FBB788F">
    <w:name w:val="1BC3095683F64F24BECBD5A95FBB788F"/>
  </w:style>
  <w:style w:type="paragraph" w:customStyle="1" w:styleId="71FEA3BDD1064E0AB5F8FDD1EAFCAC6B">
    <w:name w:val="71FEA3BDD1064E0AB5F8FDD1EAFCAC6B"/>
  </w:style>
  <w:style w:type="paragraph" w:customStyle="1" w:styleId="357CB4743DF2451288A3D70310F546F2">
    <w:name w:val="357CB4743DF2451288A3D70310F546F2"/>
  </w:style>
  <w:style w:type="paragraph" w:customStyle="1" w:styleId="2F3446CFBF334642ABDF9BF1474B520D">
    <w:name w:val="2F3446CFBF334642ABDF9BF1474B520D"/>
  </w:style>
  <w:style w:type="paragraph" w:customStyle="1" w:styleId="0E4F2D34D01C43719052926427629977">
    <w:name w:val="0E4F2D34D01C43719052926427629977"/>
  </w:style>
  <w:style w:type="paragraph" w:customStyle="1" w:styleId="ED81FAEDBB804F789F11C602F1BE2E1D">
    <w:name w:val="ED81FAEDBB804F789F11C602F1BE2E1D"/>
  </w:style>
  <w:style w:type="paragraph" w:customStyle="1" w:styleId="E480E1ECB48D47D48D35AFCB35A8D952">
    <w:name w:val="E480E1ECB48D47D48D35AFCB35A8D952"/>
  </w:style>
  <w:style w:type="paragraph" w:customStyle="1" w:styleId="17277C7E5B6B4B418EAAAEAE2E2B50C6">
    <w:name w:val="17277C7E5B6B4B418EAAAEAE2E2B50C6"/>
  </w:style>
  <w:style w:type="paragraph" w:customStyle="1" w:styleId="99B7218C8E8842D3A1A002E25D19F87B">
    <w:name w:val="99B7218C8E8842D3A1A002E25D19F87B"/>
  </w:style>
  <w:style w:type="paragraph" w:customStyle="1" w:styleId="0120789361F044448BB8098BBE52C7CB">
    <w:name w:val="0120789361F044448BB8098BBE52C7CB"/>
  </w:style>
  <w:style w:type="paragraph" w:customStyle="1" w:styleId="C50ABD360C1147FA9D77D21DDD9A5D4B">
    <w:name w:val="C50ABD360C1147FA9D77D21DDD9A5D4B"/>
  </w:style>
  <w:style w:type="paragraph" w:customStyle="1" w:styleId="328DD7798F424CE0954DE2BB088940C3">
    <w:name w:val="328DD7798F424CE0954DE2BB088940C3"/>
  </w:style>
  <w:style w:type="paragraph" w:customStyle="1" w:styleId="1855F10A776E461F82CF52C43D0C6B82">
    <w:name w:val="1855F10A776E461F82CF52C43D0C6B82"/>
  </w:style>
  <w:style w:type="paragraph" w:customStyle="1" w:styleId="763DEC15E9784EEEAF5C2D3B5FEF9A5D">
    <w:name w:val="763DEC15E9784EEEAF5C2D3B5FEF9A5D"/>
  </w:style>
  <w:style w:type="paragraph" w:customStyle="1" w:styleId="471305FE3E1143FA84DA3D2DDC15A833">
    <w:name w:val="471305FE3E1143FA84DA3D2DDC15A833"/>
  </w:style>
  <w:style w:type="paragraph" w:customStyle="1" w:styleId="C059A1CDD5EA477984EA8451BC181DF6">
    <w:name w:val="C059A1CDD5EA477984EA8451BC181DF6"/>
  </w:style>
  <w:style w:type="paragraph" w:customStyle="1" w:styleId="5A07862BE92B484DBA5C656BC236A63C">
    <w:name w:val="5A07862BE92B484DBA5C656BC236A63C"/>
  </w:style>
  <w:style w:type="paragraph" w:customStyle="1" w:styleId="F22AFAE7B7A449D89705CD2B2AF00BD3">
    <w:name w:val="F22AFAE7B7A449D89705CD2B2AF00BD3"/>
  </w:style>
  <w:style w:type="paragraph" w:customStyle="1" w:styleId="6E28DD62EF6D43D6A79A1D7448E2A0EE">
    <w:name w:val="6E28DD62EF6D43D6A79A1D7448E2A0EE"/>
  </w:style>
  <w:style w:type="paragraph" w:customStyle="1" w:styleId="1E3A89339347421DA45869BB199CB78B">
    <w:name w:val="1E3A89339347421DA45869BB199CB78B"/>
  </w:style>
  <w:style w:type="paragraph" w:customStyle="1" w:styleId="6B0179FDC14F4286B4994A6ED25B41C0">
    <w:name w:val="6B0179FDC14F4286B4994A6ED25B41C0"/>
  </w:style>
  <w:style w:type="character" w:styleId="Emphasis">
    <w:name w:val="Emphasis"/>
    <w:uiPriority w:val="20"/>
    <w:qFormat/>
    <w:rPr>
      <w:b/>
      <w:i w:val="0"/>
      <w:iCs/>
      <w:color w:val="auto"/>
    </w:rPr>
  </w:style>
  <w:style w:type="paragraph" w:customStyle="1" w:styleId="951DE60C3D0A44B691657D9CF6DAFE70">
    <w:name w:val="951DE60C3D0A44B691657D9CF6DAFE70"/>
  </w:style>
  <w:style w:type="paragraph" w:customStyle="1" w:styleId="594654411DD041AC8916E4B6F28E6776">
    <w:name w:val="594654411DD041AC8916E4B6F28E6776"/>
  </w:style>
  <w:style w:type="paragraph" w:customStyle="1" w:styleId="334F33472659430ABFE3919C62177590">
    <w:name w:val="334F33472659430ABFE3919C62177590"/>
  </w:style>
  <w:style w:type="paragraph" w:customStyle="1" w:styleId="35B880505FBE462FB5D6CFE73534886E">
    <w:name w:val="35B880505FBE462FB5D6CFE73534886E"/>
  </w:style>
  <w:style w:type="paragraph" w:customStyle="1" w:styleId="6C8C9E1261A749EF8357F1D97B0E79C2">
    <w:name w:val="6C8C9E1261A749EF8357F1D97B0E79C2"/>
    <w:rsid w:val="006B1460"/>
  </w:style>
  <w:style w:type="paragraph" w:customStyle="1" w:styleId="5A16AF244DD84730A61D8F14E2412B21">
    <w:name w:val="5A16AF244DD84730A61D8F14E2412B21"/>
    <w:rsid w:val="006B1460"/>
  </w:style>
  <w:style w:type="paragraph" w:customStyle="1" w:styleId="F4687ED3D401433ABCED1D4AF3DEFC5E">
    <w:name w:val="F4687ED3D401433ABCED1D4AF3DEFC5E"/>
    <w:rsid w:val="006B146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TM02927813">
      <a:dk1>
        <a:srgbClr val="000000"/>
      </a:dk1>
      <a:lt1>
        <a:srgbClr val="FFFFFF"/>
      </a:lt1>
      <a:dk2>
        <a:srgbClr val="44546A"/>
      </a:dk2>
      <a:lt2>
        <a:srgbClr val="E7E6E6"/>
      </a:lt2>
      <a:accent1>
        <a:srgbClr val="1E4D79"/>
      </a:accent1>
      <a:accent2>
        <a:srgbClr val="C3A71D"/>
      </a:accent2>
      <a:accent3>
        <a:srgbClr val="DDEAF6"/>
      </a:accent3>
      <a:accent4>
        <a:srgbClr val="5363FA"/>
      </a:accent4>
      <a:accent5>
        <a:srgbClr val="87A5A8"/>
      </a:accent5>
      <a:accent6>
        <a:srgbClr val="F58059"/>
      </a:accent6>
      <a:hlink>
        <a:srgbClr val="0563C1"/>
      </a:hlink>
      <a:folHlink>
        <a:srgbClr val="954F72"/>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F4FDA719-D6A8-4490-BF7F-788CEB4C553B}">
  <ds:schemaRefs>
    <ds:schemaRef ds:uri="http://schemas.microsoft.com/sharepoint/v3/contenttype/forms"/>
  </ds:schemaRefs>
</ds:datastoreItem>
</file>

<file path=customXml/itemProps2.xml><?xml version="1.0" encoding="utf-8"?>
<ds:datastoreItem xmlns:ds="http://schemas.openxmlformats.org/officeDocument/2006/customXml" ds:itemID="{46271AEA-BC85-4EDB-85A5-6D0A33AE5C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B08FA0C-F875-49AF-BEB0-FE57B3287945}">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Business project scope report.dotx</Template>
  <TotalTime>23</TotalTime>
  <Pages>4</Pages>
  <Words>501</Words>
  <Characters>2857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Owner</dc:creator>
  <cp:lastModifiedBy>Julie Heck</cp:lastModifiedBy>
  <cp:revision>1</cp:revision>
  <dcterms:created xsi:type="dcterms:W3CDTF">2025-02-23T22:49:00Z</dcterms:created>
  <dcterms:modified xsi:type="dcterms:W3CDTF">2025-02-23T23:14:00Z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